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51644" w14:textId="77777777" w:rsidR="00417464" w:rsidRDefault="00417464" w:rsidP="00D35ABD">
      <w:pPr>
        <w:spacing w:after="0" w:line="265" w:lineRule="auto"/>
        <w:ind w:right="72"/>
        <w:jc w:val="center"/>
        <w:rPr>
          <w:rFonts w:ascii="Times New Roman" w:eastAsia="Times New Roman" w:hAnsi="Times New Roman" w:cs="Times New Roman"/>
          <w:b/>
          <w:sz w:val="28"/>
          <w:szCs w:val="28"/>
        </w:rPr>
      </w:pPr>
      <w:bookmarkStart w:id="0" w:name="_Hlk197074600"/>
    </w:p>
    <w:p w14:paraId="17145512" w14:textId="41D53AFF" w:rsidR="00D35ABD" w:rsidRDefault="00D35ABD" w:rsidP="00D35ABD">
      <w:pPr>
        <w:spacing w:after="0" w:line="265" w:lineRule="auto"/>
        <w:ind w:right="72"/>
        <w:jc w:val="center"/>
        <w:rPr>
          <w:rFonts w:ascii="Times New Roman" w:eastAsia="Times New Roman" w:hAnsi="Times New Roman" w:cs="Times New Roman"/>
          <w:b/>
          <w:sz w:val="28"/>
          <w:szCs w:val="28"/>
        </w:rPr>
      </w:pPr>
      <w:r w:rsidRPr="3AB5CF9B">
        <w:rPr>
          <w:rFonts w:ascii="Times New Roman" w:eastAsia="Times New Roman" w:hAnsi="Times New Roman" w:cs="Times New Roman"/>
          <w:b/>
          <w:sz w:val="28"/>
          <w:szCs w:val="28"/>
        </w:rPr>
        <w:t>MINOR-</w:t>
      </w:r>
      <w:r>
        <w:rPr>
          <w:rFonts w:ascii="Times New Roman" w:eastAsia="Times New Roman" w:hAnsi="Times New Roman" w:cs="Times New Roman"/>
          <w:b/>
          <w:sz w:val="28"/>
          <w:szCs w:val="28"/>
        </w:rPr>
        <w:t>2</w:t>
      </w:r>
      <w:r w:rsidRPr="3AB5CF9B">
        <w:rPr>
          <w:rFonts w:ascii="Times New Roman" w:eastAsia="Times New Roman" w:hAnsi="Times New Roman" w:cs="Times New Roman"/>
          <w:b/>
          <w:sz w:val="28"/>
          <w:szCs w:val="28"/>
        </w:rPr>
        <w:t xml:space="preserve"> </w:t>
      </w:r>
    </w:p>
    <w:p w14:paraId="021060CB" w14:textId="77777777" w:rsidR="00D35ABD" w:rsidRDefault="00D35ABD" w:rsidP="00D35ABD">
      <w:pPr>
        <w:spacing w:after="0" w:line="265" w:lineRule="auto"/>
        <w:ind w:right="72"/>
        <w:jc w:val="center"/>
        <w:rPr>
          <w:sz w:val="22"/>
        </w:rPr>
      </w:pPr>
    </w:p>
    <w:p w14:paraId="495E09A3" w14:textId="59D67355" w:rsidR="00D35ABD" w:rsidRDefault="002415CA" w:rsidP="00D35ABD">
      <w:pPr>
        <w:spacing w:after="0" w:line="265" w:lineRule="auto"/>
        <w:ind w:right="7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14:paraId="37A48D68" w14:textId="77777777" w:rsidR="00D35ABD" w:rsidRPr="00DE11C7" w:rsidRDefault="00D35ABD" w:rsidP="00D35ABD">
      <w:pPr>
        <w:spacing w:after="0" w:line="265" w:lineRule="auto"/>
        <w:ind w:right="72"/>
        <w:jc w:val="center"/>
        <w:rPr>
          <w:rFonts w:ascii="Times New Roman" w:eastAsia="Times New Roman" w:hAnsi="Times New Roman" w:cs="Times New Roman"/>
          <w:sz w:val="28"/>
          <w:szCs w:val="28"/>
        </w:rPr>
      </w:pPr>
      <w:r w:rsidRPr="3AB5CF9B">
        <w:rPr>
          <w:rFonts w:ascii="Times New Roman" w:eastAsia="Times New Roman" w:hAnsi="Times New Roman" w:cs="Times New Roman"/>
          <w:b/>
          <w:sz w:val="28"/>
          <w:szCs w:val="28"/>
        </w:rPr>
        <w:t xml:space="preserve"> on</w:t>
      </w:r>
    </w:p>
    <w:p w14:paraId="3ED19B6F" w14:textId="77777777" w:rsidR="00D35ABD" w:rsidRPr="001C42FC" w:rsidRDefault="00D35ABD" w:rsidP="00D35ABD">
      <w:pPr>
        <w:spacing w:after="0" w:line="259" w:lineRule="auto"/>
        <w:ind w:left="10" w:right="72"/>
        <w:jc w:val="center"/>
        <w:rPr>
          <w:rFonts w:ascii="Times New Roman" w:eastAsia="Times New Roman" w:hAnsi="Times New Roman" w:cs="Times New Roman"/>
          <w:b/>
          <w:bCs/>
          <w:sz w:val="28"/>
          <w:szCs w:val="28"/>
        </w:rPr>
      </w:pPr>
      <w:r w:rsidRPr="001C42FC">
        <w:rPr>
          <w:rFonts w:ascii="Times New Roman" w:eastAsia="Times New Roman" w:hAnsi="Times New Roman" w:cs="Times New Roman"/>
          <w:b/>
          <w:bCs/>
          <w:sz w:val="28"/>
          <w:szCs w:val="28"/>
        </w:rPr>
        <w:t>Secure Chat Application</w:t>
      </w:r>
    </w:p>
    <w:p w14:paraId="0A44C433" w14:textId="77777777" w:rsidR="00D35ABD" w:rsidRDefault="00D35ABD" w:rsidP="002415CA">
      <w:pPr>
        <w:spacing w:after="0" w:line="259" w:lineRule="auto"/>
        <w:ind w:left="10" w:right="72"/>
        <w:rPr>
          <w:rFonts w:ascii="Times New Roman" w:eastAsia="Times New Roman" w:hAnsi="Times New Roman" w:cs="Times New Roman"/>
          <w:sz w:val="28"/>
          <w:szCs w:val="28"/>
        </w:rPr>
      </w:pPr>
    </w:p>
    <w:p w14:paraId="0B2787F6" w14:textId="77777777" w:rsidR="00D35ABD" w:rsidRPr="00B1369B" w:rsidRDefault="00D35ABD" w:rsidP="002415CA">
      <w:pPr>
        <w:spacing w:after="0" w:line="259" w:lineRule="auto"/>
        <w:ind w:left="10" w:right="72"/>
        <w:jc w:val="center"/>
        <w:rPr>
          <w:rFonts w:ascii="Times New Roman" w:eastAsia="Times New Roman" w:hAnsi="Times New Roman" w:cs="Times New Roman"/>
        </w:rPr>
      </w:pPr>
      <w:r w:rsidRPr="3AB5CF9B">
        <w:rPr>
          <w:rFonts w:ascii="Times New Roman" w:eastAsia="Times New Roman" w:hAnsi="Times New Roman" w:cs="Times New Roman"/>
        </w:rPr>
        <w:t>Submitted By:</w:t>
      </w:r>
    </w:p>
    <w:tbl>
      <w:tblPr>
        <w:tblStyle w:val="TableGrid0"/>
        <w:tblW w:w="6663" w:type="dxa"/>
        <w:tblInd w:w="1697" w:type="dxa"/>
        <w:tblLayout w:type="fixed"/>
        <w:tblCellMar>
          <w:top w:w="33" w:type="dxa"/>
          <w:left w:w="120" w:type="dxa"/>
          <w:right w:w="120" w:type="dxa"/>
        </w:tblCellMar>
        <w:tblLook w:val="04A0" w:firstRow="1" w:lastRow="0" w:firstColumn="1" w:lastColumn="0" w:noHBand="0" w:noVBand="1"/>
      </w:tblPr>
      <w:tblGrid>
        <w:gridCol w:w="2552"/>
        <w:gridCol w:w="2126"/>
        <w:gridCol w:w="1985"/>
      </w:tblGrid>
      <w:tr w:rsidR="00D35ABD" w14:paraId="57A49497" w14:textId="77777777" w:rsidTr="002415CA">
        <w:trPr>
          <w:trHeight w:val="214"/>
        </w:trPr>
        <w:tc>
          <w:tcPr>
            <w:tcW w:w="25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6979B06" w14:textId="77777777" w:rsidR="00D35ABD" w:rsidRDefault="00D35ABD" w:rsidP="006455DA">
            <w:pPr>
              <w:spacing w:line="259" w:lineRule="auto"/>
              <w:jc w:val="center"/>
              <w:rPr>
                <w:rFonts w:ascii="Times New Roman" w:eastAsia="Times New Roman" w:hAnsi="Times New Roman" w:cs="Times New Roman"/>
                <w:b/>
              </w:rPr>
            </w:pPr>
            <w:r w:rsidRPr="12F87CB7">
              <w:rPr>
                <w:rFonts w:ascii="Times New Roman" w:eastAsia="Times New Roman" w:hAnsi="Times New Roman" w:cs="Times New Roman"/>
                <w:b/>
              </w:rPr>
              <w:t>Name</w:t>
            </w:r>
          </w:p>
        </w:tc>
        <w:tc>
          <w:tcPr>
            <w:tcW w:w="212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122E091" w14:textId="77777777" w:rsidR="00D35ABD" w:rsidRDefault="00D35ABD" w:rsidP="006455DA">
            <w:pPr>
              <w:spacing w:line="259" w:lineRule="auto"/>
              <w:jc w:val="center"/>
              <w:rPr>
                <w:rFonts w:ascii="Times New Roman" w:eastAsia="Times New Roman" w:hAnsi="Times New Roman" w:cs="Times New Roman"/>
                <w:b/>
              </w:rPr>
            </w:pPr>
            <w:r w:rsidRPr="12F87CB7">
              <w:rPr>
                <w:rFonts w:ascii="Times New Roman" w:eastAsia="Times New Roman" w:hAnsi="Times New Roman" w:cs="Times New Roman"/>
                <w:b/>
              </w:rPr>
              <w:t>Roll No</w:t>
            </w:r>
          </w:p>
        </w:tc>
        <w:tc>
          <w:tcPr>
            <w:tcW w:w="19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20DD4AC" w14:textId="77777777" w:rsidR="00D35ABD" w:rsidRDefault="00D35ABD" w:rsidP="006455DA">
            <w:pPr>
              <w:spacing w:line="259" w:lineRule="auto"/>
              <w:jc w:val="center"/>
              <w:rPr>
                <w:rFonts w:ascii="Times New Roman" w:eastAsia="Times New Roman" w:hAnsi="Times New Roman" w:cs="Times New Roman"/>
                <w:b/>
              </w:rPr>
            </w:pPr>
            <w:r w:rsidRPr="12F87CB7">
              <w:rPr>
                <w:rFonts w:ascii="Times New Roman" w:eastAsia="Times New Roman" w:hAnsi="Times New Roman" w:cs="Times New Roman"/>
                <w:b/>
              </w:rPr>
              <w:t>Branch</w:t>
            </w:r>
          </w:p>
        </w:tc>
      </w:tr>
      <w:tr w:rsidR="00D35ABD" w14:paraId="7AEA1239" w14:textId="77777777" w:rsidTr="002415CA">
        <w:trPr>
          <w:trHeight w:val="214"/>
        </w:trPr>
        <w:tc>
          <w:tcPr>
            <w:tcW w:w="25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FE53C7C" w14:textId="77777777" w:rsidR="00D35ABD" w:rsidRDefault="00D35ABD" w:rsidP="006455DA">
            <w:pPr>
              <w:spacing w:line="259" w:lineRule="auto"/>
              <w:jc w:val="center"/>
              <w:rPr>
                <w:rFonts w:ascii="Times New Roman" w:eastAsia="Times New Roman" w:hAnsi="Times New Roman" w:cs="Times New Roman"/>
              </w:rPr>
            </w:pPr>
            <w:r>
              <w:rPr>
                <w:rFonts w:ascii="Times New Roman" w:eastAsia="Times New Roman" w:hAnsi="Times New Roman" w:cs="Times New Roman"/>
              </w:rPr>
              <w:t>Aadeesh Jain</w:t>
            </w:r>
          </w:p>
        </w:tc>
        <w:tc>
          <w:tcPr>
            <w:tcW w:w="212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84E381C" w14:textId="77777777" w:rsidR="00D35ABD" w:rsidRDefault="00D35ABD" w:rsidP="006455DA">
            <w:pPr>
              <w:spacing w:line="259" w:lineRule="auto"/>
              <w:jc w:val="center"/>
              <w:rPr>
                <w:rFonts w:ascii="Times New Roman" w:eastAsia="Times New Roman" w:hAnsi="Times New Roman" w:cs="Times New Roman"/>
              </w:rPr>
            </w:pPr>
            <w:r w:rsidRPr="12F87CB7">
              <w:rPr>
                <w:rFonts w:ascii="Times New Roman" w:eastAsia="Times New Roman" w:hAnsi="Times New Roman" w:cs="Times New Roman"/>
              </w:rPr>
              <w:t>R21422</w:t>
            </w:r>
            <w:r>
              <w:rPr>
                <w:rFonts w:ascii="Times New Roman" w:eastAsia="Times New Roman" w:hAnsi="Times New Roman" w:cs="Times New Roman"/>
              </w:rPr>
              <w:t>20375</w:t>
            </w:r>
          </w:p>
        </w:tc>
        <w:tc>
          <w:tcPr>
            <w:tcW w:w="19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BCB8CEB" w14:textId="77777777" w:rsidR="00D35ABD" w:rsidRDefault="00D35ABD" w:rsidP="006455DA">
            <w:pPr>
              <w:spacing w:line="259" w:lineRule="auto"/>
              <w:jc w:val="center"/>
              <w:rPr>
                <w:rFonts w:ascii="Times New Roman" w:eastAsia="Times New Roman" w:hAnsi="Times New Roman" w:cs="Times New Roman"/>
              </w:rPr>
            </w:pPr>
            <w:r>
              <w:rPr>
                <w:rFonts w:ascii="Times New Roman" w:eastAsia="Times New Roman" w:hAnsi="Times New Roman" w:cs="Times New Roman"/>
              </w:rPr>
              <w:t>BTech CSF</w:t>
            </w:r>
          </w:p>
        </w:tc>
      </w:tr>
      <w:tr w:rsidR="00D35ABD" w14:paraId="25720FA1" w14:textId="77777777" w:rsidTr="002415CA">
        <w:trPr>
          <w:trHeight w:val="214"/>
        </w:trPr>
        <w:tc>
          <w:tcPr>
            <w:tcW w:w="25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0CA027B" w14:textId="77777777" w:rsidR="00D35ABD" w:rsidRDefault="00D35ABD" w:rsidP="006455DA">
            <w:pPr>
              <w:spacing w:line="259" w:lineRule="auto"/>
              <w:jc w:val="center"/>
              <w:rPr>
                <w:rFonts w:ascii="Times New Roman" w:eastAsia="Times New Roman" w:hAnsi="Times New Roman" w:cs="Times New Roman"/>
              </w:rPr>
            </w:pPr>
            <w:r>
              <w:rPr>
                <w:rFonts w:ascii="Times New Roman" w:eastAsia="Times New Roman" w:hAnsi="Times New Roman" w:cs="Times New Roman"/>
              </w:rPr>
              <w:t>Deepanshu Chowdhury</w:t>
            </w:r>
          </w:p>
        </w:tc>
        <w:tc>
          <w:tcPr>
            <w:tcW w:w="212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0CDE034" w14:textId="77777777" w:rsidR="00D35ABD" w:rsidRDefault="00D35ABD" w:rsidP="006455DA">
            <w:pPr>
              <w:spacing w:line="259" w:lineRule="auto"/>
              <w:jc w:val="center"/>
              <w:rPr>
                <w:rFonts w:ascii="Times New Roman" w:eastAsia="Times New Roman" w:hAnsi="Times New Roman" w:cs="Times New Roman"/>
              </w:rPr>
            </w:pPr>
            <w:r w:rsidRPr="12F87CB7">
              <w:rPr>
                <w:rFonts w:ascii="Times New Roman" w:eastAsia="Times New Roman" w:hAnsi="Times New Roman" w:cs="Times New Roman"/>
              </w:rPr>
              <w:t>R2142220</w:t>
            </w:r>
            <w:r>
              <w:rPr>
                <w:rFonts w:ascii="Times New Roman" w:eastAsia="Times New Roman" w:hAnsi="Times New Roman" w:cs="Times New Roman"/>
              </w:rPr>
              <w:t>474</w:t>
            </w:r>
          </w:p>
        </w:tc>
        <w:tc>
          <w:tcPr>
            <w:tcW w:w="19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51F1B95" w14:textId="77777777" w:rsidR="00D35ABD" w:rsidRDefault="00D35ABD" w:rsidP="006455DA">
            <w:pPr>
              <w:spacing w:line="259" w:lineRule="auto"/>
              <w:jc w:val="center"/>
              <w:rPr>
                <w:rFonts w:ascii="Times New Roman" w:eastAsia="Times New Roman" w:hAnsi="Times New Roman" w:cs="Times New Roman"/>
              </w:rPr>
            </w:pPr>
            <w:r>
              <w:rPr>
                <w:rFonts w:ascii="Times New Roman" w:eastAsia="Times New Roman" w:hAnsi="Times New Roman" w:cs="Times New Roman"/>
              </w:rPr>
              <w:t>BTech CSF</w:t>
            </w:r>
          </w:p>
        </w:tc>
      </w:tr>
      <w:tr w:rsidR="00D35ABD" w14:paraId="5C9D180C" w14:textId="77777777" w:rsidTr="002415CA">
        <w:trPr>
          <w:trHeight w:val="214"/>
        </w:trPr>
        <w:tc>
          <w:tcPr>
            <w:tcW w:w="25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3CE4791" w14:textId="77777777" w:rsidR="00D35ABD" w:rsidRDefault="00D35ABD" w:rsidP="006455DA">
            <w:pPr>
              <w:spacing w:line="259" w:lineRule="auto"/>
              <w:jc w:val="center"/>
              <w:rPr>
                <w:rFonts w:ascii="Times New Roman" w:eastAsia="Times New Roman" w:hAnsi="Times New Roman" w:cs="Times New Roman"/>
              </w:rPr>
            </w:pPr>
            <w:r>
              <w:rPr>
                <w:rFonts w:ascii="Times New Roman" w:eastAsia="Times New Roman" w:hAnsi="Times New Roman" w:cs="Times New Roman"/>
              </w:rPr>
              <w:t>Aman Anand</w:t>
            </w:r>
          </w:p>
        </w:tc>
        <w:tc>
          <w:tcPr>
            <w:tcW w:w="212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B9C425E" w14:textId="77777777" w:rsidR="00D35ABD" w:rsidRDefault="00D35ABD" w:rsidP="006455DA">
            <w:pPr>
              <w:spacing w:line="259" w:lineRule="auto"/>
              <w:jc w:val="center"/>
              <w:rPr>
                <w:rFonts w:ascii="Times New Roman" w:eastAsia="Times New Roman" w:hAnsi="Times New Roman" w:cs="Times New Roman"/>
              </w:rPr>
            </w:pPr>
            <w:r w:rsidRPr="12F87CB7">
              <w:rPr>
                <w:rFonts w:ascii="Times New Roman" w:eastAsia="Times New Roman" w:hAnsi="Times New Roman" w:cs="Times New Roman"/>
              </w:rPr>
              <w:t>R2142220</w:t>
            </w:r>
            <w:r>
              <w:rPr>
                <w:rFonts w:ascii="Times New Roman" w:eastAsia="Times New Roman" w:hAnsi="Times New Roman" w:cs="Times New Roman"/>
              </w:rPr>
              <w:t>415</w:t>
            </w:r>
          </w:p>
        </w:tc>
        <w:tc>
          <w:tcPr>
            <w:tcW w:w="19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4AAEEEE" w14:textId="77777777" w:rsidR="00D35ABD" w:rsidRDefault="00D35ABD" w:rsidP="006455DA">
            <w:pPr>
              <w:spacing w:line="259" w:lineRule="auto"/>
              <w:jc w:val="center"/>
              <w:rPr>
                <w:rFonts w:ascii="Times New Roman" w:eastAsia="Times New Roman" w:hAnsi="Times New Roman" w:cs="Times New Roman"/>
              </w:rPr>
            </w:pPr>
            <w:r>
              <w:rPr>
                <w:rFonts w:ascii="Times New Roman" w:eastAsia="Times New Roman" w:hAnsi="Times New Roman" w:cs="Times New Roman"/>
              </w:rPr>
              <w:t>BTech CSF</w:t>
            </w:r>
          </w:p>
        </w:tc>
      </w:tr>
      <w:tr w:rsidR="00D35ABD" w14:paraId="54BFA00D" w14:textId="77777777" w:rsidTr="002415CA">
        <w:trPr>
          <w:trHeight w:val="214"/>
        </w:trPr>
        <w:tc>
          <w:tcPr>
            <w:tcW w:w="25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1B05A4E" w14:textId="77777777" w:rsidR="00D35ABD" w:rsidRDefault="00D35ABD" w:rsidP="006455DA">
            <w:pPr>
              <w:spacing w:line="259" w:lineRule="auto"/>
              <w:jc w:val="center"/>
              <w:rPr>
                <w:rFonts w:ascii="Times New Roman" w:eastAsia="Times New Roman" w:hAnsi="Times New Roman" w:cs="Times New Roman"/>
              </w:rPr>
            </w:pPr>
            <w:r>
              <w:rPr>
                <w:rFonts w:ascii="Times New Roman" w:eastAsia="Times New Roman" w:hAnsi="Times New Roman" w:cs="Times New Roman"/>
              </w:rPr>
              <w:t>Abhinav Saini</w:t>
            </w:r>
          </w:p>
        </w:tc>
        <w:tc>
          <w:tcPr>
            <w:tcW w:w="212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58522ED" w14:textId="77777777" w:rsidR="00D35ABD" w:rsidRDefault="00D35ABD" w:rsidP="006455DA">
            <w:pPr>
              <w:spacing w:line="259" w:lineRule="auto"/>
              <w:jc w:val="center"/>
              <w:rPr>
                <w:rFonts w:ascii="Times New Roman" w:eastAsia="Times New Roman" w:hAnsi="Times New Roman" w:cs="Times New Roman"/>
              </w:rPr>
            </w:pPr>
            <w:r w:rsidRPr="12F87CB7">
              <w:rPr>
                <w:rFonts w:ascii="Times New Roman" w:eastAsia="Times New Roman" w:hAnsi="Times New Roman" w:cs="Times New Roman"/>
              </w:rPr>
              <w:t>R2142220</w:t>
            </w:r>
            <w:r>
              <w:rPr>
                <w:rFonts w:ascii="Times New Roman" w:eastAsia="Times New Roman" w:hAnsi="Times New Roman" w:cs="Times New Roman"/>
              </w:rPr>
              <w:t>392</w:t>
            </w:r>
          </w:p>
        </w:tc>
        <w:tc>
          <w:tcPr>
            <w:tcW w:w="19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F99A79A" w14:textId="77777777" w:rsidR="00D35ABD" w:rsidRDefault="00D35ABD" w:rsidP="006455DA">
            <w:pPr>
              <w:spacing w:line="259" w:lineRule="auto"/>
              <w:jc w:val="center"/>
              <w:rPr>
                <w:rFonts w:ascii="Times New Roman" w:eastAsia="Times New Roman" w:hAnsi="Times New Roman" w:cs="Times New Roman"/>
              </w:rPr>
            </w:pPr>
            <w:r>
              <w:rPr>
                <w:rFonts w:ascii="Times New Roman" w:eastAsia="Times New Roman" w:hAnsi="Times New Roman" w:cs="Times New Roman"/>
              </w:rPr>
              <w:t>BTech CSF</w:t>
            </w:r>
          </w:p>
        </w:tc>
      </w:tr>
    </w:tbl>
    <w:p w14:paraId="566BFC25" w14:textId="77777777" w:rsidR="00D35ABD" w:rsidRDefault="00D35ABD" w:rsidP="00D35ABD">
      <w:pPr>
        <w:spacing w:after="0" w:line="265" w:lineRule="auto"/>
        <w:ind w:left="10" w:right="843"/>
        <w:jc w:val="center"/>
        <w:rPr>
          <w:rFonts w:ascii="Times New Roman" w:eastAsia="Times New Roman" w:hAnsi="Times New Roman" w:cs="Times New Roman"/>
          <w:b/>
        </w:rPr>
      </w:pPr>
    </w:p>
    <w:p w14:paraId="07B50717" w14:textId="77777777" w:rsidR="00D35ABD" w:rsidRDefault="00D35ABD" w:rsidP="00D35ABD">
      <w:pPr>
        <w:spacing w:after="0" w:line="265" w:lineRule="auto"/>
        <w:ind w:left="10" w:right="843"/>
        <w:jc w:val="center"/>
        <w:rPr>
          <w:rFonts w:ascii="Times New Roman" w:eastAsia="Times New Roman" w:hAnsi="Times New Roman" w:cs="Times New Roman"/>
          <w:b/>
        </w:rPr>
      </w:pPr>
    </w:p>
    <w:p w14:paraId="46DDA332" w14:textId="77777777" w:rsidR="00D35ABD" w:rsidRDefault="00D35ABD" w:rsidP="002415CA">
      <w:pPr>
        <w:spacing w:after="0" w:line="265" w:lineRule="auto"/>
        <w:ind w:left="10" w:right="72"/>
        <w:jc w:val="center"/>
        <w:rPr>
          <w:rFonts w:ascii="Times New Roman" w:eastAsia="Times New Roman" w:hAnsi="Times New Roman" w:cs="Times New Roman"/>
          <w:b/>
        </w:rPr>
      </w:pPr>
      <w:r w:rsidRPr="3AB5CF9B">
        <w:rPr>
          <w:rFonts w:ascii="Times New Roman" w:eastAsia="Times New Roman" w:hAnsi="Times New Roman" w:cs="Times New Roman"/>
          <w:b/>
        </w:rPr>
        <w:t>Under the guidance of</w:t>
      </w:r>
    </w:p>
    <w:p w14:paraId="3FCA8497" w14:textId="77777777" w:rsidR="00D35ABD" w:rsidRDefault="00D35ABD" w:rsidP="002415CA">
      <w:pPr>
        <w:spacing w:after="662" w:line="265" w:lineRule="auto"/>
        <w:ind w:left="10" w:right="72"/>
        <w:jc w:val="center"/>
        <w:rPr>
          <w:rFonts w:ascii="Times New Roman" w:eastAsia="Times New Roman" w:hAnsi="Times New Roman" w:cs="Times New Roman"/>
          <w:sz w:val="28"/>
          <w:szCs w:val="28"/>
        </w:rPr>
      </w:pPr>
      <w:r w:rsidRPr="006E5552">
        <w:rPr>
          <w:noProof/>
        </w:rPr>
        <w:drawing>
          <wp:anchor distT="0" distB="0" distL="114300" distR="114300" simplePos="0" relativeHeight="251677184" behindDoc="1" locked="0" layoutInCell="1" allowOverlap="1" wp14:anchorId="379C7E31" wp14:editId="281AD0A9">
            <wp:simplePos x="0" y="0"/>
            <wp:positionH relativeFrom="page">
              <wp:posOffset>2235200</wp:posOffset>
            </wp:positionH>
            <wp:positionV relativeFrom="paragraph">
              <wp:posOffset>266700</wp:posOffset>
            </wp:positionV>
            <wp:extent cx="3110400" cy="1548000"/>
            <wp:effectExtent l="0" t="0" r="0" b="0"/>
            <wp:wrapTight wrapText="bothSides">
              <wp:wrapPolygon edited="0">
                <wp:start x="0" y="0"/>
                <wp:lineTo x="0" y="21272"/>
                <wp:lineTo x="21432" y="21272"/>
                <wp:lineTo x="21432" y="0"/>
                <wp:lineTo x="0" y="0"/>
              </wp:wrapPolygon>
            </wp:wrapTight>
            <wp:docPr id="1" name="Picture 1"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unveils its new brand identity and vision as th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0400" cy="15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3AB5CF9B">
        <w:rPr>
          <w:rFonts w:ascii="Times New Roman" w:eastAsia="Times New Roman" w:hAnsi="Times New Roman" w:cs="Times New Roman"/>
          <w:sz w:val="28"/>
          <w:szCs w:val="28"/>
        </w:rPr>
        <w:t xml:space="preserve">Dr. </w:t>
      </w:r>
      <w:r>
        <w:rPr>
          <w:rFonts w:ascii="Times New Roman" w:eastAsia="Times New Roman" w:hAnsi="Times New Roman" w:cs="Times New Roman"/>
          <w:sz w:val="28"/>
          <w:szCs w:val="28"/>
        </w:rPr>
        <w:t>Avishek Majumder</w:t>
      </w:r>
    </w:p>
    <w:p w14:paraId="574D5D03" w14:textId="77777777" w:rsidR="00D35ABD" w:rsidRDefault="00D35ABD" w:rsidP="00D35ABD">
      <w:pPr>
        <w:spacing w:after="662" w:line="265" w:lineRule="auto"/>
        <w:ind w:left="10" w:right="813"/>
        <w:jc w:val="center"/>
        <w:rPr>
          <w:rFonts w:ascii="Times New Roman" w:eastAsia="Times New Roman" w:hAnsi="Times New Roman" w:cs="Times New Roman"/>
        </w:rPr>
      </w:pPr>
    </w:p>
    <w:p w14:paraId="4DF612DB" w14:textId="77777777" w:rsidR="00D35ABD" w:rsidRDefault="00D35ABD" w:rsidP="00D35ABD">
      <w:pPr>
        <w:spacing w:after="662" w:line="265" w:lineRule="auto"/>
        <w:ind w:left="10" w:right="813"/>
        <w:jc w:val="center"/>
        <w:rPr>
          <w:rFonts w:ascii="Times New Roman" w:eastAsia="Times New Roman" w:hAnsi="Times New Roman" w:cs="Times New Roman"/>
        </w:rPr>
      </w:pPr>
    </w:p>
    <w:p w14:paraId="743E426F" w14:textId="77777777" w:rsidR="00D35ABD" w:rsidRDefault="00D35ABD" w:rsidP="002415CA">
      <w:pPr>
        <w:spacing w:after="0" w:line="259" w:lineRule="auto"/>
        <w:ind w:right="72"/>
        <w:jc w:val="center"/>
        <w:rPr>
          <w:rFonts w:ascii="Times New Roman" w:eastAsia="Times New Roman" w:hAnsi="Times New Roman" w:cs="Times New Roman"/>
        </w:rPr>
      </w:pPr>
      <w:r w:rsidRPr="3AB5CF9B">
        <w:rPr>
          <w:rFonts w:ascii="Times New Roman" w:eastAsia="Times New Roman" w:hAnsi="Times New Roman" w:cs="Times New Roman"/>
        </w:rPr>
        <w:t>School of Computer Science</w:t>
      </w:r>
    </w:p>
    <w:p w14:paraId="1387853A" w14:textId="77777777" w:rsidR="00D35ABD" w:rsidRDefault="00D35ABD" w:rsidP="002415CA">
      <w:pPr>
        <w:spacing w:after="0" w:line="265" w:lineRule="auto"/>
        <w:ind w:left="10" w:right="72"/>
        <w:jc w:val="center"/>
        <w:rPr>
          <w:rFonts w:ascii="Times New Roman" w:eastAsia="Times New Roman" w:hAnsi="Times New Roman" w:cs="Times New Roman"/>
          <w:b/>
        </w:rPr>
      </w:pPr>
      <w:r w:rsidRPr="3AB5CF9B">
        <w:rPr>
          <w:rFonts w:ascii="Times New Roman" w:eastAsia="Times New Roman" w:hAnsi="Times New Roman" w:cs="Times New Roman"/>
          <w:b/>
        </w:rPr>
        <w:t>UNIVERSITY OF PETROLEUM AND ENERGY STUDIES</w:t>
      </w:r>
    </w:p>
    <w:p w14:paraId="510EC0EF" w14:textId="77777777" w:rsidR="00D35ABD" w:rsidRDefault="00D35ABD" w:rsidP="002415CA">
      <w:pPr>
        <w:spacing w:after="0" w:line="265" w:lineRule="auto"/>
        <w:ind w:left="10" w:right="72"/>
        <w:jc w:val="center"/>
        <w:rPr>
          <w:rFonts w:ascii="Times New Roman" w:eastAsia="Times New Roman" w:hAnsi="Times New Roman" w:cs="Times New Roman"/>
        </w:rPr>
      </w:pPr>
    </w:p>
    <w:p w14:paraId="3E0C79E0" w14:textId="77777777" w:rsidR="00D35ABD" w:rsidRPr="00220D4E" w:rsidRDefault="00D35ABD" w:rsidP="002415CA">
      <w:pPr>
        <w:spacing w:after="0" w:line="265" w:lineRule="auto"/>
        <w:ind w:right="72"/>
        <w:jc w:val="center"/>
        <w:rPr>
          <w:rFonts w:ascii="Times New Roman" w:eastAsia="Times New Roman" w:hAnsi="Times New Roman" w:cs="Times New Roman"/>
          <w:b/>
        </w:rPr>
      </w:pPr>
      <w:r w:rsidRPr="3AB5CF9B">
        <w:rPr>
          <w:rFonts w:ascii="Times New Roman" w:eastAsia="Times New Roman" w:hAnsi="Times New Roman" w:cs="Times New Roman"/>
          <w:b/>
        </w:rPr>
        <w:t>Dehradun</w:t>
      </w:r>
      <w:r>
        <w:rPr>
          <w:rFonts w:ascii="Times New Roman" w:eastAsia="Times New Roman" w:hAnsi="Times New Roman" w:cs="Times New Roman"/>
          <w:b/>
        </w:rPr>
        <w:t xml:space="preserve"> </w:t>
      </w:r>
      <w:r w:rsidRPr="3AB5CF9B">
        <w:rPr>
          <w:rFonts w:ascii="Times New Roman" w:eastAsia="Times New Roman" w:hAnsi="Times New Roman" w:cs="Times New Roman"/>
          <w:b/>
        </w:rPr>
        <w:t xml:space="preserve">248007 </w:t>
      </w:r>
    </w:p>
    <w:p w14:paraId="7FAC532C" w14:textId="77777777" w:rsidR="00D35ABD" w:rsidRDefault="00D35ABD" w:rsidP="002415CA">
      <w:pPr>
        <w:spacing w:after="0" w:line="265" w:lineRule="auto"/>
        <w:ind w:left="10" w:right="72"/>
        <w:jc w:val="center"/>
        <w:rPr>
          <w:rFonts w:ascii="Times New Roman" w:eastAsia="Times New Roman" w:hAnsi="Times New Roman" w:cs="Times New Roman"/>
          <w:b/>
        </w:rPr>
      </w:pPr>
      <w:r w:rsidRPr="3AB5CF9B">
        <w:rPr>
          <w:rFonts w:ascii="Times New Roman" w:eastAsia="Times New Roman" w:hAnsi="Times New Roman" w:cs="Times New Roman"/>
          <w:b/>
        </w:rPr>
        <w:t>Approved By</w:t>
      </w:r>
    </w:p>
    <w:p w14:paraId="10FFC629" w14:textId="77777777" w:rsidR="00D35ABD" w:rsidRDefault="00D35ABD" w:rsidP="00D35ABD">
      <w:pPr>
        <w:spacing w:after="0" w:line="265" w:lineRule="auto"/>
        <w:ind w:left="10" w:right="-46"/>
        <w:jc w:val="center"/>
        <w:rPr>
          <w:rFonts w:ascii="Times New Roman" w:eastAsia="Times New Roman" w:hAnsi="Times New Roman" w:cs="Times New Roman"/>
          <w:b/>
        </w:rPr>
      </w:pPr>
    </w:p>
    <w:p w14:paraId="3F61BA15" w14:textId="77777777" w:rsidR="00D35ABD" w:rsidRPr="00DE11C7" w:rsidRDefault="00D35ABD" w:rsidP="00D35ABD">
      <w:pPr>
        <w:spacing w:after="0" w:line="265" w:lineRule="auto"/>
        <w:ind w:right="740"/>
        <w:jc w:val="center"/>
        <w:rPr>
          <w:rFonts w:ascii="Times New Roman" w:eastAsia="Times New Roman" w:hAnsi="Times New Roman" w:cs="Times New Roman"/>
          <w:lang w:val="de-DE"/>
        </w:rPr>
      </w:pPr>
      <w:r w:rsidRPr="3AB5CF9B">
        <w:rPr>
          <w:rFonts w:ascii="Times New Roman" w:eastAsia="Times New Roman" w:hAnsi="Times New Roman" w:cs="Times New Roman"/>
          <w:lang w:val="de-DE"/>
        </w:rPr>
        <w:t xml:space="preserve">                                 </w:t>
      </w:r>
    </w:p>
    <w:p w14:paraId="7FD29A64" w14:textId="77777777" w:rsidR="00D35ABD" w:rsidRDefault="00D35ABD" w:rsidP="00D35ABD">
      <w:pPr>
        <w:spacing w:after="399" w:line="259" w:lineRule="auto"/>
        <w:ind w:left="3118"/>
        <w:rPr>
          <w:rFonts w:ascii="Times New Roman" w:eastAsia="Times New Roman" w:hAnsi="Times New Roman" w:cs="Times New Roman"/>
        </w:rPr>
      </w:pPr>
    </w:p>
    <w:p w14:paraId="4D79F234" w14:textId="77777777" w:rsidR="00D35ABD" w:rsidRDefault="00D35ABD" w:rsidP="002415CA">
      <w:pPr>
        <w:spacing w:after="0" w:line="265" w:lineRule="auto"/>
        <w:ind w:right="72"/>
        <w:jc w:val="center"/>
        <w:rPr>
          <w:rFonts w:ascii="Times New Roman" w:eastAsia="Times New Roman" w:hAnsi="Times New Roman" w:cs="Times New Roman"/>
        </w:rPr>
      </w:pPr>
      <w:r w:rsidRPr="3AB5CF9B">
        <w:rPr>
          <w:rFonts w:ascii="Times New Roman" w:eastAsia="Times New Roman" w:hAnsi="Times New Roman" w:cs="Times New Roman"/>
          <w:b/>
        </w:rPr>
        <w:t>School of Computer Science</w:t>
      </w:r>
      <w:r w:rsidRPr="3AB5CF9B">
        <w:rPr>
          <w:rFonts w:ascii="Times New Roman" w:eastAsia="Times New Roman" w:hAnsi="Times New Roman" w:cs="Times New Roman"/>
        </w:rPr>
        <w:t>’</w:t>
      </w:r>
    </w:p>
    <w:p w14:paraId="5A4D82BD" w14:textId="77777777" w:rsidR="00D35ABD" w:rsidRDefault="00D35ABD" w:rsidP="002415CA">
      <w:pPr>
        <w:spacing w:after="0" w:line="265" w:lineRule="auto"/>
        <w:ind w:left="10" w:right="72"/>
        <w:jc w:val="center"/>
        <w:rPr>
          <w:rFonts w:ascii="Times New Roman" w:eastAsia="Times New Roman" w:hAnsi="Times New Roman" w:cs="Times New Roman"/>
        </w:rPr>
      </w:pPr>
      <w:r w:rsidRPr="3AB5CF9B">
        <w:rPr>
          <w:rFonts w:ascii="Times New Roman" w:eastAsia="Times New Roman" w:hAnsi="Times New Roman" w:cs="Times New Roman"/>
        </w:rPr>
        <w:t>University of Petroleum &amp; Energy Studies, Dehradun</w:t>
      </w:r>
    </w:p>
    <w:p w14:paraId="6A9D824C" w14:textId="6472B125" w:rsidR="00D35ABD" w:rsidRDefault="002415CA" w:rsidP="002415CA">
      <w:pPr>
        <w:spacing w:after="321" w:line="265" w:lineRule="auto"/>
        <w:ind w:left="10" w:right="72"/>
        <w:jc w:val="center"/>
        <w:rPr>
          <w:rFonts w:ascii="Times New Roman" w:eastAsia="Times New Roman" w:hAnsi="Times New Roman" w:cs="Times New Roman"/>
          <w:b/>
        </w:rPr>
      </w:pPr>
      <w:r>
        <w:rPr>
          <w:rFonts w:ascii="Times New Roman" w:eastAsia="Times New Roman" w:hAnsi="Times New Roman" w:cs="Times New Roman"/>
          <w:b/>
        </w:rPr>
        <w:t xml:space="preserve">Project </w:t>
      </w:r>
      <w:r w:rsidR="00D35ABD" w:rsidRPr="3AB5CF9B">
        <w:rPr>
          <w:rFonts w:ascii="Times New Roman" w:eastAsia="Times New Roman" w:hAnsi="Times New Roman" w:cs="Times New Roman"/>
          <w:b/>
        </w:rPr>
        <w:t>Report (202</w:t>
      </w:r>
      <w:r w:rsidR="00D35ABD">
        <w:rPr>
          <w:rFonts w:ascii="Times New Roman" w:eastAsia="Times New Roman" w:hAnsi="Times New Roman" w:cs="Times New Roman"/>
          <w:b/>
        </w:rPr>
        <w:t>5</w:t>
      </w:r>
      <w:r w:rsidR="00D35ABD" w:rsidRPr="3AB5CF9B">
        <w:rPr>
          <w:rFonts w:ascii="Times New Roman" w:eastAsia="Times New Roman" w:hAnsi="Times New Roman" w:cs="Times New Roman"/>
          <w:b/>
        </w:rPr>
        <w:t>)</w:t>
      </w:r>
    </w:p>
    <w:bookmarkEnd w:id="0"/>
    <w:p w14:paraId="5D58C7C0" w14:textId="77777777" w:rsidR="002415CA" w:rsidRDefault="002415CA" w:rsidP="002415CA">
      <w:pPr>
        <w:spacing w:after="321" w:line="265" w:lineRule="auto"/>
        <w:ind w:left="10" w:right="72"/>
        <w:jc w:val="center"/>
        <w:rPr>
          <w:rFonts w:ascii="Times New Roman" w:eastAsia="Times New Roman" w:hAnsi="Times New Roman" w:cs="Times New Roman"/>
          <w:b/>
        </w:rPr>
      </w:pPr>
    </w:p>
    <w:p w14:paraId="77F0F834" w14:textId="77777777" w:rsidR="002415CA" w:rsidRDefault="002415CA" w:rsidP="002415CA">
      <w:pPr>
        <w:spacing w:after="321" w:line="265" w:lineRule="auto"/>
        <w:ind w:left="10" w:right="72"/>
        <w:jc w:val="center"/>
        <w:rPr>
          <w:rFonts w:ascii="Times New Roman" w:eastAsia="Times New Roman" w:hAnsi="Times New Roman" w:cs="Times New Roman"/>
          <w:b/>
        </w:rPr>
      </w:pPr>
    </w:p>
    <w:p w14:paraId="7DD1D2DB" w14:textId="77777777" w:rsidR="002415CA" w:rsidRPr="0085063D" w:rsidRDefault="002415CA" w:rsidP="002415CA">
      <w:pPr>
        <w:spacing w:line="360" w:lineRule="auto"/>
        <w:jc w:val="center"/>
        <w:rPr>
          <w:b/>
        </w:rPr>
      </w:pPr>
      <w:r>
        <w:rPr>
          <w:b/>
          <w:sz w:val="28"/>
        </w:rPr>
        <w:t>CANDIDATE’S DECLARATION</w:t>
      </w:r>
    </w:p>
    <w:p w14:paraId="7593232D" w14:textId="77777777" w:rsidR="002415CA" w:rsidRDefault="002415CA" w:rsidP="002415CA">
      <w:pPr>
        <w:spacing w:after="240" w:line="360" w:lineRule="auto"/>
        <w:jc w:val="both"/>
        <w:rPr>
          <w:b/>
          <w:sz w:val="28"/>
          <w:u w:val="single"/>
        </w:rPr>
      </w:pPr>
    </w:p>
    <w:p w14:paraId="6C9202F8" w14:textId="668F833F" w:rsidR="002415CA" w:rsidRPr="002415CA" w:rsidRDefault="002415CA" w:rsidP="002415CA">
      <w:pPr>
        <w:spacing w:after="240" w:line="360" w:lineRule="auto"/>
        <w:jc w:val="both"/>
        <w:rPr>
          <w:b/>
          <w:i/>
          <w:iCs/>
          <w:sz w:val="32"/>
          <w:szCs w:val="32"/>
        </w:rPr>
      </w:pPr>
      <w:r>
        <w:t xml:space="preserve">I/We hereby certify that the project work entitled </w:t>
      </w:r>
      <w:r w:rsidRPr="0055728D">
        <w:rPr>
          <w:b/>
        </w:rPr>
        <w:t>“</w:t>
      </w:r>
      <w:r>
        <w:rPr>
          <w:b/>
        </w:rPr>
        <w:t>Secure Message Application</w:t>
      </w:r>
      <w:r w:rsidRPr="0055728D">
        <w:rPr>
          <w:b/>
        </w:rPr>
        <w:t xml:space="preserve">” </w:t>
      </w:r>
      <w:r>
        <w:t xml:space="preserve">in partial fulfilment of the requirements for the award of the Degree of BACHELOR OF TECHNOLOGY in COMPUTER SCIENCE AND ENGINEERING with specialization in CYBER SECURITY AND FORENSICS and submitted to the Department of Systemics, School of Computer Science, University of Petroleum &amp; Energy Studies, Dehradun, is an authentic record of our  work carried out during a period from </w:t>
      </w:r>
      <w:r>
        <w:rPr>
          <w:b/>
        </w:rPr>
        <w:t>February</w:t>
      </w:r>
      <w:r>
        <w:t xml:space="preserve">, </w:t>
      </w:r>
      <w:r>
        <w:rPr>
          <w:b/>
        </w:rPr>
        <w:t>2025</w:t>
      </w:r>
      <w:r>
        <w:t xml:space="preserve"> to </w:t>
      </w:r>
      <w:r>
        <w:rPr>
          <w:b/>
        </w:rPr>
        <w:t>April</w:t>
      </w:r>
      <w:r>
        <w:t xml:space="preserve">, </w:t>
      </w:r>
      <w:r>
        <w:rPr>
          <w:b/>
        </w:rPr>
        <w:t>2025</w:t>
      </w:r>
      <w:r>
        <w:t xml:space="preserve">  under  the  supervision of</w:t>
      </w:r>
      <w:r>
        <w:rPr>
          <w:b/>
        </w:rPr>
        <w:t xml:space="preserve">      </w:t>
      </w:r>
      <w:r w:rsidRPr="0085063D">
        <w:rPr>
          <w:b/>
        </w:rPr>
        <w:t>Dr.</w:t>
      </w:r>
      <w:r>
        <w:rPr>
          <w:b/>
        </w:rPr>
        <w:t xml:space="preserve"> Avishek Majumder</w:t>
      </w:r>
      <w:r>
        <w:t>.</w:t>
      </w:r>
    </w:p>
    <w:p w14:paraId="3888D623" w14:textId="77777777" w:rsidR="002415CA" w:rsidRDefault="002415CA" w:rsidP="002415CA">
      <w:pPr>
        <w:spacing w:line="360" w:lineRule="auto"/>
        <w:jc w:val="both"/>
      </w:pPr>
      <w:r>
        <w:t>The matter presented in this project has not been submitted by me for the award of any other degree of this or any other University.</w:t>
      </w:r>
    </w:p>
    <w:p w14:paraId="748BC1DF" w14:textId="77777777" w:rsidR="002415CA" w:rsidRDefault="002415CA" w:rsidP="002415CA"/>
    <w:p w14:paraId="30997AF4" w14:textId="77777777" w:rsidR="002415CA" w:rsidRDefault="002415CA" w:rsidP="002415CA"/>
    <w:p w14:paraId="0B0EAEB2" w14:textId="1EB8BBCA" w:rsidR="002415CA" w:rsidRDefault="002415CA" w:rsidP="002415CA">
      <w:pPr>
        <w:jc w:val="right"/>
        <w:rPr>
          <w:b/>
        </w:rPr>
      </w:pPr>
      <w:r>
        <w:rPr>
          <w:b/>
        </w:rPr>
        <w:t xml:space="preserve">    (Aadeesh Jain)</w:t>
      </w:r>
      <w:r>
        <w:rPr>
          <w:b/>
        </w:rPr>
        <w:tab/>
        <w:t xml:space="preserve">             </w:t>
      </w:r>
      <w:r>
        <w:rPr>
          <w:b/>
        </w:rPr>
        <w:tab/>
        <w:t>(Aman Anand)</w:t>
      </w:r>
      <w:r>
        <w:rPr>
          <w:b/>
        </w:rPr>
        <w:tab/>
      </w:r>
      <w:proofErr w:type="gramStart"/>
      <w:r>
        <w:rPr>
          <w:b/>
        </w:rPr>
        <w:t xml:space="preserve">   (</w:t>
      </w:r>
      <w:proofErr w:type="gramEnd"/>
      <w:r>
        <w:rPr>
          <w:b/>
        </w:rPr>
        <w:t>Abhinav Saini)</w:t>
      </w:r>
      <w:r>
        <w:rPr>
          <w:b/>
        </w:rPr>
        <w:tab/>
        <w:t>(Deepanshu Chowdhury)</w:t>
      </w:r>
      <w:r>
        <w:rPr>
          <w:b/>
        </w:rPr>
        <w:tab/>
        <w:t xml:space="preserve">   </w:t>
      </w:r>
    </w:p>
    <w:p w14:paraId="29B63C91" w14:textId="66EE099F" w:rsidR="002415CA" w:rsidRDefault="002415CA" w:rsidP="00AF62A1">
      <w:pPr>
        <w:spacing w:line="259" w:lineRule="auto"/>
        <w:ind w:firstLine="142"/>
        <w:jc w:val="center"/>
        <w:rPr>
          <w:rFonts w:asciiTheme="majorHAnsi" w:eastAsia="Times New Roman" w:hAnsiTheme="majorHAnsi" w:cstheme="majorHAnsi"/>
          <w:b/>
        </w:rPr>
      </w:pPr>
      <w:r w:rsidRPr="002415CA">
        <w:rPr>
          <w:rFonts w:asciiTheme="majorHAnsi" w:hAnsiTheme="majorHAnsi" w:cstheme="majorHAnsi"/>
          <w:b/>
        </w:rPr>
        <w:t>R2142220375</w:t>
      </w:r>
      <w:r>
        <w:rPr>
          <w:rFonts w:asciiTheme="majorHAnsi" w:hAnsiTheme="majorHAnsi" w:cstheme="majorHAnsi"/>
          <w:b/>
        </w:rPr>
        <w:tab/>
        <w:t xml:space="preserve">             </w:t>
      </w:r>
      <w:r w:rsidRPr="002415CA">
        <w:rPr>
          <w:rFonts w:asciiTheme="majorHAnsi" w:eastAsia="Times New Roman" w:hAnsiTheme="majorHAnsi" w:cstheme="majorHAnsi"/>
          <w:b/>
        </w:rPr>
        <w:t xml:space="preserve"> R2142220415</w:t>
      </w:r>
      <w:r w:rsidRPr="002415CA">
        <w:rPr>
          <w:rFonts w:asciiTheme="majorHAnsi" w:hAnsiTheme="majorHAnsi" w:cstheme="majorHAnsi"/>
          <w:b/>
        </w:rPr>
        <w:t xml:space="preserve"> </w:t>
      </w:r>
      <w:r>
        <w:rPr>
          <w:rFonts w:asciiTheme="majorHAnsi" w:hAnsiTheme="majorHAnsi" w:cstheme="majorHAnsi"/>
          <w:b/>
        </w:rPr>
        <w:t xml:space="preserve">                </w:t>
      </w:r>
      <w:r w:rsidRPr="002415CA">
        <w:rPr>
          <w:rFonts w:asciiTheme="majorHAnsi" w:eastAsia="Times New Roman" w:hAnsiTheme="majorHAnsi" w:cstheme="majorHAnsi"/>
          <w:b/>
        </w:rPr>
        <w:t>R2142220392</w:t>
      </w:r>
      <w:r>
        <w:rPr>
          <w:rFonts w:asciiTheme="majorHAnsi" w:eastAsia="Times New Roman" w:hAnsiTheme="majorHAnsi" w:cstheme="majorHAnsi"/>
          <w:b/>
        </w:rPr>
        <w:tab/>
      </w:r>
      <w:r>
        <w:rPr>
          <w:rFonts w:asciiTheme="majorHAnsi" w:eastAsia="Times New Roman" w:hAnsiTheme="majorHAnsi" w:cstheme="majorHAnsi"/>
          <w:b/>
        </w:rPr>
        <w:tab/>
      </w:r>
      <w:r w:rsidRPr="002415CA">
        <w:rPr>
          <w:rFonts w:asciiTheme="majorHAnsi" w:eastAsia="Times New Roman" w:hAnsiTheme="majorHAnsi" w:cstheme="majorHAnsi"/>
          <w:b/>
        </w:rPr>
        <w:t xml:space="preserve"> R2142220474</w:t>
      </w:r>
    </w:p>
    <w:p w14:paraId="2F669BD5" w14:textId="77777777" w:rsidR="00AF62A1" w:rsidRDefault="00AF62A1" w:rsidP="00AF62A1">
      <w:pPr>
        <w:spacing w:line="259" w:lineRule="auto"/>
        <w:ind w:firstLine="142"/>
        <w:jc w:val="center"/>
        <w:rPr>
          <w:rFonts w:asciiTheme="majorHAnsi" w:eastAsia="Times New Roman" w:hAnsiTheme="majorHAnsi" w:cstheme="majorHAnsi"/>
          <w:b/>
        </w:rPr>
      </w:pPr>
    </w:p>
    <w:p w14:paraId="3A0337A2" w14:textId="77777777" w:rsidR="00AF62A1" w:rsidRPr="00AF62A1" w:rsidRDefault="00AF62A1" w:rsidP="00AF62A1">
      <w:pPr>
        <w:spacing w:line="259" w:lineRule="auto"/>
        <w:ind w:firstLine="142"/>
        <w:jc w:val="center"/>
        <w:rPr>
          <w:rFonts w:asciiTheme="majorHAnsi" w:eastAsia="Times New Roman" w:hAnsiTheme="majorHAnsi" w:cstheme="majorHAnsi"/>
          <w:b/>
        </w:rPr>
      </w:pPr>
    </w:p>
    <w:p w14:paraId="4F3E5CB1" w14:textId="77777777" w:rsidR="002415CA" w:rsidRDefault="002415CA" w:rsidP="002415CA">
      <w:pPr>
        <w:spacing w:line="360" w:lineRule="auto"/>
        <w:jc w:val="both"/>
      </w:pPr>
      <w:r>
        <w:t xml:space="preserve">This is to certify that the </w:t>
      </w:r>
      <w:proofErr w:type="gramStart"/>
      <w:r>
        <w:t>above  statement</w:t>
      </w:r>
      <w:proofErr w:type="gramEnd"/>
      <w:r>
        <w:t xml:space="preserve">  </w:t>
      </w:r>
      <w:proofErr w:type="gramStart"/>
      <w:r>
        <w:t>made  by</w:t>
      </w:r>
      <w:proofErr w:type="gramEnd"/>
      <w:r>
        <w:t xml:space="preserve">  </w:t>
      </w:r>
      <w:proofErr w:type="gramStart"/>
      <w:r>
        <w:t>the  candidate</w:t>
      </w:r>
      <w:proofErr w:type="gramEnd"/>
      <w:r>
        <w:t xml:space="preserve">  </w:t>
      </w:r>
      <w:proofErr w:type="gramStart"/>
      <w:r>
        <w:t>is  correct</w:t>
      </w:r>
      <w:proofErr w:type="gramEnd"/>
      <w:r>
        <w:t xml:space="preserve">  </w:t>
      </w:r>
      <w:proofErr w:type="gramStart"/>
      <w:r>
        <w:t>to  the</w:t>
      </w:r>
      <w:proofErr w:type="gramEnd"/>
      <w:r>
        <w:t xml:space="preserve">  </w:t>
      </w:r>
      <w:proofErr w:type="gramStart"/>
      <w:r>
        <w:t>best  of</w:t>
      </w:r>
      <w:proofErr w:type="gramEnd"/>
      <w:r>
        <w:t xml:space="preserve"> my knowledge.</w:t>
      </w:r>
    </w:p>
    <w:p w14:paraId="2676E039" w14:textId="77777777" w:rsidR="002415CA" w:rsidRDefault="002415CA" w:rsidP="002415CA">
      <w:pPr>
        <w:jc w:val="both"/>
      </w:pPr>
    </w:p>
    <w:p w14:paraId="1FF464F5" w14:textId="00AB59ED" w:rsidR="002415CA" w:rsidRPr="00AF62A1" w:rsidRDefault="002415CA" w:rsidP="00AF62A1">
      <w:pPr>
        <w:jc w:val="both"/>
        <w:rPr>
          <w:b/>
          <w:bCs/>
        </w:rPr>
      </w:pPr>
      <w:r w:rsidRPr="00AF62A1">
        <w:rPr>
          <w:b/>
          <w:bCs/>
        </w:rPr>
        <w:t xml:space="preserve">Date: </w:t>
      </w:r>
      <w:r w:rsidR="00AF62A1" w:rsidRPr="00AF62A1">
        <w:rPr>
          <w:b/>
          <w:bCs/>
        </w:rPr>
        <w:t>02</w:t>
      </w:r>
      <w:r w:rsidRPr="00AF62A1">
        <w:rPr>
          <w:b/>
          <w:bCs/>
        </w:rPr>
        <w:t>.</w:t>
      </w:r>
      <w:r w:rsidR="00AF62A1" w:rsidRPr="00AF62A1">
        <w:rPr>
          <w:b/>
          <w:bCs/>
        </w:rPr>
        <w:t>05</w:t>
      </w:r>
      <w:r w:rsidRPr="00AF62A1">
        <w:rPr>
          <w:b/>
          <w:bCs/>
        </w:rPr>
        <w:t>.202</w:t>
      </w:r>
      <w:r w:rsidR="00AF62A1" w:rsidRPr="00AF62A1">
        <w:rPr>
          <w:b/>
          <w:bCs/>
        </w:rPr>
        <w:t>5</w:t>
      </w:r>
      <w:r w:rsidRPr="00AF62A1">
        <w:rPr>
          <w:b/>
          <w:bCs/>
        </w:rPr>
        <w:tab/>
        <w:t xml:space="preserve">                                                                    </w:t>
      </w:r>
      <w:proofErr w:type="gramStart"/>
      <w:r w:rsidRPr="00AF62A1">
        <w:rPr>
          <w:b/>
          <w:bCs/>
        </w:rPr>
        <w:t xml:space="preserve">   (</w:t>
      </w:r>
      <w:proofErr w:type="spellStart"/>
      <w:r w:rsidRPr="00AF62A1">
        <w:rPr>
          <w:b/>
          <w:bCs/>
        </w:rPr>
        <w:t>Dr.</w:t>
      </w:r>
      <w:r w:rsidR="00AF62A1">
        <w:rPr>
          <w:b/>
          <w:bCs/>
        </w:rPr>
        <w:t>Avishek</w:t>
      </w:r>
      <w:proofErr w:type="spellEnd"/>
      <w:proofErr w:type="gramEnd"/>
      <w:r w:rsidR="00AF62A1">
        <w:rPr>
          <w:b/>
          <w:bCs/>
        </w:rPr>
        <w:t xml:space="preserve"> Majumder</w:t>
      </w:r>
      <w:r w:rsidRPr="00AF62A1">
        <w:rPr>
          <w:b/>
          <w:bCs/>
        </w:rPr>
        <w:t>)</w:t>
      </w:r>
    </w:p>
    <w:p w14:paraId="3A503F1D" w14:textId="77777777" w:rsidR="00E562DC" w:rsidRDefault="00000000" w:rsidP="006D305C">
      <w:pPr>
        <w:spacing w:before="120" w:after="120" w:line="360" w:lineRule="auto"/>
        <w:jc w:val="both"/>
        <w:rPr>
          <w:rFonts w:ascii="Aptos" w:hAnsi="Aptos"/>
          <w:bCs/>
          <w:szCs w:val="24"/>
        </w:rPr>
      </w:pPr>
      <w:r w:rsidRPr="00956559">
        <w:rPr>
          <w:rFonts w:ascii="Aptos" w:hAnsi="Aptos"/>
          <w:bCs/>
          <w:szCs w:val="24"/>
        </w:rPr>
        <w:br w:type="page"/>
      </w:r>
    </w:p>
    <w:p w14:paraId="2B9EDAC7" w14:textId="77777777" w:rsidR="00AF62A1" w:rsidRDefault="00AF62A1" w:rsidP="00AF62A1">
      <w:pPr>
        <w:spacing w:after="240"/>
        <w:jc w:val="center"/>
        <w:rPr>
          <w:b/>
          <w:sz w:val="32"/>
          <w:szCs w:val="32"/>
          <w:u w:val="single"/>
        </w:rPr>
      </w:pPr>
      <w:r w:rsidRPr="006412BA">
        <w:rPr>
          <w:b/>
          <w:sz w:val="32"/>
          <w:szCs w:val="32"/>
          <w:u w:val="single"/>
        </w:rPr>
        <w:lastRenderedPageBreak/>
        <w:t>ACKNOWLEDGEMENT</w:t>
      </w:r>
    </w:p>
    <w:p w14:paraId="083BCC3A" w14:textId="77777777" w:rsidR="00AF62A1" w:rsidRPr="008E56A0" w:rsidRDefault="00AF62A1" w:rsidP="00AF62A1">
      <w:pPr>
        <w:jc w:val="center"/>
        <w:rPr>
          <w:b/>
          <w:sz w:val="32"/>
          <w:szCs w:val="32"/>
          <w:u w:val="single"/>
        </w:rPr>
      </w:pPr>
    </w:p>
    <w:p w14:paraId="79168EEE" w14:textId="27F8D3B8" w:rsidR="00AF62A1" w:rsidRPr="008C3529" w:rsidRDefault="00AF62A1" w:rsidP="00AF62A1">
      <w:pPr>
        <w:spacing w:after="240" w:line="360" w:lineRule="auto"/>
        <w:jc w:val="both"/>
      </w:pPr>
      <w:r w:rsidRPr="008C3529">
        <w:t>We wish to express our deep gratitude to our guide</w:t>
      </w:r>
      <w:r w:rsidRPr="00B80B86">
        <w:rPr>
          <w:rFonts w:ascii="Aptos Narrow" w:hAnsi="Aptos Narrow"/>
          <w:color w:val="242424"/>
          <w:sz w:val="22"/>
          <w:shd w:val="clear" w:color="auto" w:fill="FFFFFF"/>
        </w:rPr>
        <w:t xml:space="preserve"> </w:t>
      </w:r>
      <w:r w:rsidRPr="00B80B86">
        <w:rPr>
          <w:b/>
          <w:bCs/>
        </w:rPr>
        <w:t>Dr.</w:t>
      </w:r>
      <w:r>
        <w:rPr>
          <w:b/>
          <w:bCs/>
        </w:rPr>
        <w:t xml:space="preserve"> Avishek Majumder</w:t>
      </w:r>
      <w:r w:rsidRPr="008C3529">
        <w:t xml:space="preserve">, for all advice, encouragement and constant support </w:t>
      </w:r>
      <w:r w:rsidRPr="00B80B86">
        <w:t>he</w:t>
      </w:r>
      <w:r w:rsidRPr="008C3529">
        <w:t xml:space="preserve"> has given us thro</w:t>
      </w:r>
      <w:r>
        <w:t xml:space="preserve">ughout our project work. This </w:t>
      </w:r>
      <w:r w:rsidRPr="008C3529">
        <w:t>work would not have been possible without his support and valuable suggestions.</w:t>
      </w:r>
    </w:p>
    <w:p w14:paraId="717633B3" w14:textId="77777777" w:rsidR="00AF62A1" w:rsidRPr="00B80B86" w:rsidRDefault="00AF62A1" w:rsidP="00AF62A1">
      <w:pPr>
        <w:spacing w:after="240" w:line="360" w:lineRule="auto"/>
        <w:jc w:val="both"/>
        <w:rPr>
          <w:b/>
          <w:bCs/>
          <w:lang w:val="en-IN"/>
        </w:rPr>
      </w:pPr>
      <w:r w:rsidRPr="008C3529">
        <w:t xml:space="preserve">We are also grateful to </w:t>
      </w:r>
      <w:r>
        <w:t xml:space="preserve">Dean </w:t>
      </w:r>
      <w:proofErr w:type="spellStart"/>
      <w:r>
        <w:t>SoCS</w:t>
      </w:r>
      <w:proofErr w:type="spellEnd"/>
      <w:r w:rsidRPr="008C3529">
        <w:t xml:space="preserve"> </w:t>
      </w:r>
      <w:r>
        <w:t>UPES</w:t>
      </w:r>
      <w:r w:rsidRPr="008C3529">
        <w:t xml:space="preserve"> for giving us the necessary facilities to carry out our project work successfully.</w:t>
      </w:r>
      <w:r>
        <w:t xml:space="preserve"> We also thanks to our Course Coordinator, </w:t>
      </w:r>
      <w:r w:rsidRPr="00B80B86">
        <w:rPr>
          <w:b/>
          <w:bCs/>
        </w:rPr>
        <w:t xml:space="preserve">Mrs. </w:t>
      </w:r>
      <w:r w:rsidRPr="00B80B86">
        <w:rPr>
          <w:b/>
          <w:bCs/>
          <w:lang w:val="en-IN"/>
        </w:rPr>
        <w:t>Gaytri Bakshi</w:t>
      </w:r>
      <w:r>
        <w:t xml:space="preserve"> for providing timely support and information during the completion of this project. </w:t>
      </w:r>
    </w:p>
    <w:p w14:paraId="5EAA41F4" w14:textId="77777777" w:rsidR="00AF62A1" w:rsidRPr="008E0FF0" w:rsidRDefault="00AF62A1" w:rsidP="00AF62A1">
      <w:pPr>
        <w:spacing w:after="240" w:line="360" w:lineRule="auto"/>
        <w:jc w:val="both"/>
      </w:pPr>
      <w:r w:rsidRPr="008C3529">
        <w:t xml:space="preserve">We would like to thank all our </w:t>
      </w:r>
      <w:r w:rsidRPr="00B80B86">
        <w:rPr>
          <w:bCs/>
        </w:rPr>
        <w:t>friends</w:t>
      </w:r>
      <w:r w:rsidRPr="008C3529">
        <w:t xml:space="preserve"> for their help and constructive criticism during our project work. Finally, we have no words to express our sincere gratitude to our </w:t>
      </w:r>
      <w:r w:rsidRPr="00B80B86">
        <w:rPr>
          <w:bCs/>
        </w:rPr>
        <w:t>parents</w:t>
      </w:r>
      <w:r w:rsidRPr="008C3529">
        <w:t xml:space="preserve"> who have shown us this world and for every support they have given us.</w:t>
      </w:r>
    </w:p>
    <w:p w14:paraId="44B10515" w14:textId="77777777" w:rsidR="00AF62A1" w:rsidRPr="008C3529" w:rsidRDefault="00AF62A1" w:rsidP="00AF62A1">
      <w:pPr>
        <w:spacing w:after="240" w:line="360" w:lineRule="auto"/>
        <w:jc w:val="both"/>
        <w:rPr>
          <w:b/>
        </w:rPr>
      </w:pPr>
    </w:p>
    <w:tbl>
      <w:tblPr>
        <w:tblW w:w="9776" w:type="dxa"/>
        <w:tblLook w:val="01E0" w:firstRow="1" w:lastRow="1" w:firstColumn="1" w:lastColumn="1" w:noHBand="0" w:noVBand="0"/>
      </w:tblPr>
      <w:tblGrid>
        <w:gridCol w:w="1449"/>
        <w:gridCol w:w="1901"/>
        <w:gridCol w:w="1775"/>
        <w:gridCol w:w="1775"/>
        <w:gridCol w:w="2876"/>
      </w:tblGrid>
      <w:tr w:rsidR="00AF62A1" w:rsidRPr="000E6EDC" w14:paraId="3B7FBCB4" w14:textId="77777777" w:rsidTr="00AF62A1">
        <w:tc>
          <w:tcPr>
            <w:tcW w:w="1449" w:type="dxa"/>
          </w:tcPr>
          <w:p w14:paraId="561CCF7E" w14:textId="77777777" w:rsidR="00AF62A1" w:rsidRDefault="00AF62A1" w:rsidP="006455DA">
            <w:pPr>
              <w:spacing w:after="240" w:line="360" w:lineRule="auto"/>
              <w:jc w:val="both"/>
              <w:rPr>
                <w:b/>
              </w:rPr>
            </w:pPr>
            <w:r>
              <w:rPr>
                <w:b/>
              </w:rPr>
              <w:t>Name</w:t>
            </w:r>
          </w:p>
        </w:tc>
        <w:tc>
          <w:tcPr>
            <w:tcW w:w="1901" w:type="dxa"/>
          </w:tcPr>
          <w:p w14:paraId="2A50FEF3" w14:textId="77777777" w:rsidR="00AF62A1" w:rsidRPr="000E6EDC" w:rsidRDefault="00AF62A1" w:rsidP="006455DA">
            <w:pPr>
              <w:spacing w:after="240" w:line="360" w:lineRule="auto"/>
              <w:jc w:val="both"/>
              <w:rPr>
                <w:b/>
              </w:rPr>
            </w:pPr>
            <w:r>
              <w:rPr>
                <w:b/>
              </w:rPr>
              <w:t>Aadeesh Jain</w:t>
            </w:r>
          </w:p>
        </w:tc>
        <w:tc>
          <w:tcPr>
            <w:tcW w:w="1775" w:type="dxa"/>
          </w:tcPr>
          <w:p w14:paraId="4F1C2E32" w14:textId="33177B7E" w:rsidR="00AF62A1" w:rsidRPr="000E6EDC" w:rsidRDefault="00AF62A1" w:rsidP="006455DA">
            <w:pPr>
              <w:spacing w:after="240" w:line="360" w:lineRule="auto"/>
              <w:jc w:val="both"/>
              <w:rPr>
                <w:b/>
              </w:rPr>
            </w:pPr>
            <w:r>
              <w:rPr>
                <w:b/>
              </w:rPr>
              <w:t>Aman Anand</w:t>
            </w:r>
          </w:p>
        </w:tc>
        <w:tc>
          <w:tcPr>
            <w:tcW w:w="1775" w:type="dxa"/>
          </w:tcPr>
          <w:p w14:paraId="00517285" w14:textId="06EA13B2" w:rsidR="00AF62A1" w:rsidRPr="000E6EDC" w:rsidRDefault="00AF62A1" w:rsidP="006455DA">
            <w:pPr>
              <w:spacing w:after="240" w:line="360" w:lineRule="auto"/>
              <w:jc w:val="both"/>
              <w:rPr>
                <w:b/>
              </w:rPr>
            </w:pPr>
            <w:r>
              <w:rPr>
                <w:b/>
              </w:rPr>
              <w:t>Abhinav Saini</w:t>
            </w:r>
          </w:p>
        </w:tc>
        <w:tc>
          <w:tcPr>
            <w:tcW w:w="2876" w:type="dxa"/>
          </w:tcPr>
          <w:p w14:paraId="4FA2FB4F" w14:textId="70AFE7AB" w:rsidR="00AF62A1" w:rsidRPr="000E6EDC" w:rsidRDefault="00AF62A1" w:rsidP="006455DA">
            <w:pPr>
              <w:spacing w:after="240" w:line="360" w:lineRule="auto"/>
              <w:jc w:val="both"/>
              <w:rPr>
                <w:b/>
              </w:rPr>
            </w:pPr>
            <w:r>
              <w:rPr>
                <w:b/>
              </w:rPr>
              <w:t>Deepanshu Chowdhury</w:t>
            </w:r>
          </w:p>
        </w:tc>
      </w:tr>
      <w:tr w:rsidR="00AF62A1" w:rsidRPr="000E6EDC" w14:paraId="23D6193A" w14:textId="77777777" w:rsidTr="00AF62A1">
        <w:tc>
          <w:tcPr>
            <w:tcW w:w="1449" w:type="dxa"/>
          </w:tcPr>
          <w:p w14:paraId="2E770921" w14:textId="77777777" w:rsidR="00AF62A1" w:rsidRDefault="00AF62A1" w:rsidP="006455DA">
            <w:pPr>
              <w:spacing w:after="240" w:line="360" w:lineRule="auto"/>
              <w:jc w:val="both"/>
              <w:rPr>
                <w:b/>
              </w:rPr>
            </w:pPr>
            <w:r>
              <w:rPr>
                <w:b/>
              </w:rPr>
              <w:t>Roll No.</w:t>
            </w:r>
          </w:p>
        </w:tc>
        <w:tc>
          <w:tcPr>
            <w:tcW w:w="1901" w:type="dxa"/>
          </w:tcPr>
          <w:p w14:paraId="27A5F242" w14:textId="77777777" w:rsidR="00AF62A1" w:rsidRPr="000E6EDC" w:rsidRDefault="00AF62A1" w:rsidP="006455DA">
            <w:pPr>
              <w:spacing w:after="240" w:line="360" w:lineRule="auto"/>
              <w:jc w:val="both"/>
              <w:rPr>
                <w:b/>
              </w:rPr>
            </w:pPr>
            <w:r>
              <w:rPr>
                <w:b/>
              </w:rPr>
              <w:t>R2142220375</w:t>
            </w:r>
          </w:p>
        </w:tc>
        <w:tc>
          <w:tcPr>
            <w:tcW w:w="1775" w:type="dxa"/>
          </w:tcPr>
          <w:p w14:paraId="346604BA" w14:textId="6F90F0E4" w:rsidR="00AF62A1" w:rsidRPr="000E6EDC" w:rsidRDefault="00AF62A1" w:rsidP="006455DA">
            <w:pPr>
              <w:spacing w:after="240" w:line="360" w:lineRule="auto"/>
              <w:jc w:val="both"/>
              <w:rPr>
                <w:b/>
              </w:rPr>
            </w:pPr>
            <w:r>
              <w:rPr>
                <w:b/>
              </w:rPr>
              <w:t>R2142220415</w:t>
            </w:r>
          </w:p>
        </w:tc>
        <w:tc>
          <w:tcPr>
            <w:tcW w:w="1775" w:type="dxa"/>
          </w:tcPr>
          <w:p w14:paraId="244B9B74" w14:textId="5F938530" w:rsidR="00AF62A1" w:rsidRPr="000E6EDC" w:rsidRDefault="00AF62A1" w:rsidP="006455DA">
            <w:pPr>
              <w:spacing w:after="240" w:line="360" w:lineRule="auto"/>
              <w:jc w:val="both"/>
              <w:rPr>
                <w:b/>
              </w:rPr>
            </w:pPr>
            <w:r>
              <w:rPr>
                <w:b/>
              </w:rPr>
              <w:t>R2142220392</w:t>
            </w:r>
          </w:p>
        </w:tc>
        <w:tc>
          <w:tcPr>
            <w:tcW w:w="2876" w:type="dxa"/>
          </w:tcPr>
          <w:p w14:paraId="039783F1" w14:textId="4E85931A" w:rsidR="00AF62A1" w:rsidRPr="000E6EDC" w:rsidRDefault="00AF62A1" w:rsidP="006455DA">
            <w:pPr>
              <w:spacing w:after="240" w:line="360" w:lineRule="auto"/>
              <w:jc w:val="both"/>
              <w:rPr>
                <w:b/>
              </w:rPr>
            </w:pPr>
            <w:r>
              <w:rPr>
                <w:b/>
              </w:rPr>
              <w:t>R2142220474</w:t>
            </w:r>
          </w:p>
        </w:tc>
      </w:tr>
    </w:tbl>
    <w:p w14:paraId="1298AEDF" w14:textId="77777777" w:rsidR="00AF62A1" w:rsidRDefault="00AF62A1" w:rsidP="006D305C">
      <w:pPr>
        <w:spacing w:before="120" w:after="120" w:line="360" w:lineRule="auto"/>
        <w:jc w:val="both"/>
        <w:rPr>
          <w:rFonts w:ascii="Aptos" w:hAnsi="Aptos"/>
          <w:b/>
          <w:bCs/>
          <w:szCs w:val="24"/>
        </w:rPr>
      </w:pPr>
    </w:p>
    <w:p w14:paraId="3CD8CA68" w14:textId="77777777" w:rsidR="00AF62A1" w:rsidRDefault="00AF62A1" w:rsidP="006D305C">
      <w:pPr>
        <w:spacing w:before="120" w:after="120" w:line="360" w:lineRule="auto"/>
        <w:jc w:val="both"/>
        <w:rPr>
          <w:rFonts w:ascii="Aptos" w:hAnsi="Aptos"/>
          <w:b/>
          <w:bCs/>
          <w:szCs w:val="24"/>
        </w:rPr>
      </w:pPr>
    </w:p>
    <w:p w14:paraId="344629B7" w14:textId="77777777" w:rsidR="00AF62A1" w:rsidRDefault="00AF62A1" w:rsidP="006D305C">
      <w:pPr>
        <w:spacing w:before="120" w:after="120" w:line="360" w:lineRule="auto"/>
        <w:jc w:val="both"/>
        <w:rPr>
          <w:rFonts w:ascii="Aptos" w:hAnsi="Aptos"/>
          <w:b/>
          <w:bCs/>
          <w:szCs w:val="24"/>
        </w:rPr>
      </w:pPr>
    </w:p>
    <w:p w14:paraId="5DB232E8" w14:textId="77777777" w:rsidR="00AF62A1" w:rsidRDefault="00AF62A1" w:rsidP="006D305C">
      <w:pPr>
        <w:spacing w:before="120" w:after="120" w:line="360" w:lineRule="auto"/>
        <w:jc w:val="both"/>
        <w:rPr>
          <w:rFonts w:ascii="Aptos" w:hAnsi="Aptos"/>
          <w:b/>
          <w:bCs/>
          <w:szCs w:val="24"/>
        </w:rPr>
      </w:pPr>
    </w:p>
    <w:p w14:paraId="7C0F4EA3" w14:textId="77777777" w:rsidR="00AF62A1" w:rsidRDefault="00AF62A1" w:rsidP="006D305C">
      <w:pPr>
        <w:spacing w:before="120" w:after="120" w:line="360" w:lineRule="auto"/>
        <w:jc w:val="both"/>
        <w:rPr>
          <w:rFonts w:ascii="Aptos" w:hAnsi="Aptos"/>
          <w:b/>
          <w:bCs/>
          <w:szCs w:val="24"/>
        </w:rPr>
      </w:pPr>
    </w:p>
    <w:p w14:paraId="6958D5D4" w14:textId="77777777" w:rsidR="00AF62A1" w:rsidRDefault="00AF62A1" w:rsidP="006D305C">
      <w:pPr>
        <w:spacing w:before="120" w:after="120" w:line="360" w:lineRule="auto"/>
        <w:jc w:val="both"/>
        <w:rPr>
          <w:rFonts w:ascii="Aptos" w:hAnsi="Aptos"/>
          <w:b/>
          <w:bCs/>
          <w:szCs w:val="24"/>
        </w:rPr>
      </w:pPr>
    </w:p>
    <w:p w14:paraId="524735AD" w14:textId="77777777" w:rsidR="00AF62A1" w:rsidRDefault="00AF62A1" w:rsidP="006D305C">
      <w:pPr>
        <w:spacing w:before="120" w:after="120" w:line="360" w:lineRule="auto"/>
        <w:jc w:val="both"/>
        <w:rPr>
          <w:rFonts w:ascii="Aptos" w:hAnsi="Aptos"/>
          <w:b/>
          <w:bCs/>
          <w:szCs w:val="24"/>
        </w:rPr>
      </w:pPr>
    </w:p>
    <w:p w14:paraId="72096CD4" w14:textId="77777777" w:rsidR="00AF62A1" w:rsidRDefault="00AF62A1" w:rsidP="006D305C">
      <w:pPr>
        <w:spacing w:before="120" w:after="120" w:line="360" w:lineRule="auto"/>
        <w:jc w:val="both"/>
        <w:rPr>
          <w:rFonts w:ascii="Aptos" w:hAnsi="Aptos"/>
          <w:b/>
          <w:bCs/>
          <w:szCs w:val="24"/>
        </w:rPr>
      </w:pPr>
    </w:p>
    <w:p w14:paraId="64303192" w14:textId="0AF7C5B6" w:rsidR="00AF62A1" w:rsidRPr="00AF62A1" w:rsidRDefault="00AF62A1" w:rsidP="00AF62A1">
      <w:pPr>
        <w:jc w:val="center"/>
        <w:rPr>
          <w:b/>
          <w:sz w:val="36"/>
          <w:szCs w:val="36"/>
        </w:rPr>
      </w:pPr>
      <w:r w:rsidRPr="000A3831">
        <w:rPr>
          <w:b/>
          <w:sz w:val="36"/>
          <w:szCs w:val="36"/>
        </w:rPr>
        <w:lastRenderedPageBreak/>
        <w:t>ABSTRACT</w:t>
      </w:r>
    </w:p>
    <w:p w14:paraId="7AB7130C" w14:textId="0C3573BC" w:rsidR="00AF62A1" w:rsidRPr="00AF62A1" w:rsidRDefault="00AF62A1" w:rsidP="00AF62A1">
      <w:pPr>
        <w:spacing w:line="360" w:lineRule="auto"/>
        <w:jc w:val="both"/>
        <w:rPr>
          <w:lang w:val="en-IN"/>
        </w:rPr>
      </w:pPr>
      <w:r w:rsidRPr="00AF62A1">
        <w:rPr>
          <w:lang w:val="en-IN"/>
        </w:rPr>
        <w:t>The Encrypted Messaging Application project aims to develop a secure, real-time communication platform that ensures user privacy through end-to-end encryption. In an era where data breaches and privacy concerns are prevalent, this system provides a reliable solution for individuals and organizations to exchange messages securely over a network. Leveraging advanced cryptographic techniques, the application employs the Diffie-Hellman key exchange protocol to establish shared keys, AES-128 for message encryption, and HMAC-SHA256 for integrity verification, safeguarding against eavesdropping, tampering, and man-in-the-middle attacks. The system follows a client-server architecture, where the server facilitates user authentication, key exchange, and message forwarding without decrypting the content, ensuring true end-to-end security. Key features include real-time messaging with low latency</w:t>
      </w:r>
      <w:r>
        <w:rPr>
          <w:lang w:val="en-IN"/>
        </w:rPr>
        <w:t xml:space="preserve">, </w:t>
      </w:r>
      <w:r w:rsidRPr="00AF62A1">
        <w:rPr>
          <w:lang w:val="en-IN"/>
        </w:rPr>
        <w:t>cross-platform compatibility, and robust error handling, making it accessible to a wide range of users, from general individuals to cybersecurity researchers. The initial implementation uses a command-line interface, with plans for a graphical user interface to enhance usability. By addressing challenges such as the "invalid padding error" through proper key derivation and message formatting, the project demonstrates the practical application of cryptographic principles in secure communication. This application not only promotes privacy-focused digital interactions but also serves as an educational tool for understanding secure communication protocols, contributing to advancements in cybersecurity and user trust in digital platforms</w:t>
      </w:r>
    </w:p>
    <w:p w14:paraId="7C0D13A5" w14:textId="77777777" w:rsidR="00AF62A1" w:rsidRDefault="00AF62A1" w:rsidP="00AF62A1">
      <w:pPr>
        <w:spacing w:line="360" w:lineRule="auto"/>
        <w:jc w:val="both"/>
        <w:rPr>
          <w:b/>
          <w:sz w:val="32"/>
          <w:szCs w:val="32"/>
        </w:rPr>
      </w:pPr>
    </w:p>
    <w:p w14:paraId="310C1ADA" w14:textId="77777777" w:rsidR="00AF62A1" w:rsidRDefault="00AF62A1" w:rsidP="006D305C">
      <w:pPr>
        <w:spacing w:before="120" w:after="120" w:line="360" w:lineRule="auto"/>
        <w:jc w:val="both"/>
        <w:rPr>
          <w:rFonts w:ascii="Aptos" w:hAnsi="Aptos"/>
          <w:b/>
          <w:bCs/>
          <w:szCs w:val="24"/>
        </w:rPr>
      </w:pPr>
    </w:p>
    <w:p w14:paraId="5D972735" w14:textId="77777777" w:rsidR="00AF62A1" w:rsidRDefault="00AF62A1" w:rsidP="006D305C">
      <w:pPr>
        <w:spacing w:before="120" w:after="120" w:line="360" w:lineRule="auto"/>
        <w:jc w:val="both"/>
        <w:rPr>
          <w:rFonts w:ascii="Aptos" w:hAnsi="Aptos"/>
          <w:b/>
          <w:bCs/>
          <w:szCs w:val="24"/>
        </w:rPr>
      </w:pPr>
    </w:p>
    <w:p w14:paraId="351ED50C" w14:textId="77777777" w:rsidR="00AF62A1" w:rsidRDefault="00AF62A1" w:rsidP="006D305C">
      <w:pPr>
        <w:spacing w:before="120" w:after="120" w:line="360" w:lineRule="auto"/>
        <w:jc w:val="both"/>
        <w:rPr>
          <w:rFonts w:ascii="Aptos" w:hAnsi="Aptos"/>
          <w:b/>
          <w:bCs/>
          <w:szCs w:val="24"/>
        </w:rPr>
      </w:pPr>
    </w:p>
    <w:p w14:paraId="0069D6BA" w14:textId="77777777" w:rsidR="00AF62A1" w:rsidRDefault="00AF62A1" w:rsidP="006D305C">
      <w:pPr>
        <w:spacing w:before="120" w:after="120" w:line="360" w:lineRule="auto"/>
        <w:jc w:val="both"/>
        <w:rPr>
          <w:rFonts w:ascii="Aptos" w:hAnsi="Aptos"/>
          <w:b/>
          <w:bCs/>
          <w:szCs w:val="24"/>
        </w:rPr>
      </w:pPr>
    </w:p>
    <w:p w14:paraId="6C62F1D6" w14:textId="77777777" w:rsidR="00AF62A1" w:rsidRDefault="00AF62A1" w:rsidP="006D305C">
      <w:pPr>
        <w:spacing w:before="120" w:after="120" w:line="360" w:lineRule="auto"/>
        <w:jc w:val="both"/>
        <w:rPr>
          <w:rFonts w:ascii="Aptos" w:hAnsi="Aptos"/>
          <w:b/>
          <w:bCs/>
          <w:szCs w:val="24"/>
        </w:rPr>
      </w:pPr>
    </w:p>
    <w:p w14:paraId="205E77E5" w14:textId="77777777" w:rsidR="00AF62A1" w:rsidRDefault="00AF62A1" w:rsidP="006D305C">
      <w:pPr>
        <w:spacing w:before="120" w:after="120" w:line="360" w:lineRule="auto"/>
        <w:jc w:val="both"/>
        <w:rPr>
          <w:rFonts w:ascii="Aptos" w:hAnsi="Aptos"/>
          <w:b/>
          <w:bCs/>
          <w:szCs w:val="24"/>
        </w:rPr>
      </w:pPr>
    </w:p>
    <w:p w14:paraId="69857603" w14:textId="77777777" w:rsidR="00AF62A1" w:rsidRPr="00956559" w:rsidRDefault="00AF62A1" w:rsidP="006D305C">
      <w:pPr>
        <w:spacing w:before="120" w:after="120" w:line="360" w:lineRule="auto"/>
        <w:jc w:val="both"/>
        <w:rPr>
          <w:rFonts w:ascii="Aptos" w:hAnsi="Aptos"/>
          <w:b/>
          <w:bCs/>
          <w:szCs w:val="24"/>
        </w:rPr>
      </w:pPr>
    </w:p>
    <w:tbl>
      <w:tblPr>
        <w:tblStyle w:val="TableGrid0"/>
        <w:tblW w:w="9637" w:type="dxa"/>
        <w:tblInd w:w="269" w:type="dxa"/>
        <w:tblCellMar>
          <w:top w:w="5" w:type="dxa"/>
          <w:left w:w="110" w:type="dxa"/>
          <w:right w:w="79" w:type="dxa"/>
        </w:tblCellMar>
        <w:tblLook w:val="04A0" w:firstRow="1" w:lastRow="0" w:firstColumn="1" w:lastColumn="0" w:noHBand="0" w:noVBand="1"/>
      </w:tblPr>
      <w:tblGrid>
        <w:gridCol w:w="355"/>
        <w:gridCol w:w="8172"/>
        <w:gridCol w:w="1110"/>
      </w:tblGrid>
      <w:tr w:rsidR="00275B1C" w14:paraId="1AFFB02D" w14:textId="77777777" w:rsidTr="006455DA">
        <w:trPr>
          <w:trHeight w:val="255"/>
        </w:trPr>
        <w:tc>
          <w:tcPr>
            <w:tcW w:w="8527" w:type="dxa"/>
            <w:gridSpan w:val="2"/>
            <w:tcBorders>
              <w:top w:val="single" w:sz="4" w:space="0" w:color="000000"/>
              <w:left w:val="single" w:sz="4" w:space="0" w:color="000000"/>
              <w:bottom w:val="single" w:sz="4" w:space="0" w:color="000000"/>
              <w:right w:val="single" w:sz="4" w:space="0" w:color="000000"/>
            </w:tcBorders>
          </w:tcPr>
          <w:p w14:paraId="165D8B6D" w14:textId="77777777" w:rsidR="00275B1C" w:rsidRPr="00F733E2" w:rsidRDefault="00275B1C" w:rsidP="006455DA">
            <w:pPr>
              <w:spacing w:line="259" w:lineRule="auto"/>
              <w:rPr>
                <w:sz w:val="20"/>
                <w:szCs w:val="20"/>
              </w:rPr>
            </w:pPr>
            <w:r w:rsidRPr="00F733E2">
              <w:rPr>
                <w:b/>
                <w:sz w:val="20"/>
                <w:szCs w:val="20"/>
              </w:rPr>
              <w:lastRenderedPageBreak/>
              <w:t xml:space="preserve">Topic </w:t>
            </w:r>
          </w:p>
        </w:tc>
        <w:tc>
          <w:tcPr>
            <w:tcW w:w="1110" w:type="dxa"/>
            <w:tcBorders>
              <w:top w:val="single" w:sz="4" w:space="0" w:color="000000"/>
              <w:left w:val="single" w:sz="4" w:space="0" w:color="000000"/>
              <w:bottom w:val="single" w:sz="4" w:space="0" w:color="000000"/>
              <w:right w:val="single" w:sz="4" w:space="0" w:color="000000"/>
            </w:tcBorders>
          </w:tcPr>
          <w:p w14:paraId="1DBA9C02" w14:textId="77777777" w:rsidR="00275B1C" w:rsidRPr="00F733E2" w:rsidRDefault="00275B1C" w:rsidP="006455DA">
            <w:pPr>
              <w:spacing w:line="259" w:lineRule="auto"/>
              <w:ind w:left="48"/>
              <w:rPr>
                <w:sz w:val="20"/>
                <w:szCs w:val="20"/>
              </w:rPr>
            </w:pPr>
            <w:r w:rsidRPr="00F733E2">
              <w:rPr>
                <w:b/>
                <w:sz w:val="20"/>
                <w:szCs w:val="20"/>
              </w:rPr>
              <w:t xml:space="preserve">Page No </w:t>
            </w:r>
          </w:p>
        </w:tc>
      </w:tr>
      <w:tr w:rsidR="00275B1C" w14:paraId="16C0FF41" w14:textId="77777777" w:rsidTr="006455DA">
        <w:trPr>
          <w:trHeight w:val="433"/>
        </w:trPr>
        <w:tc>
          <w:tcPr>
            <w:tcW w:w="355" w:type="dxa"/>
            <w:tcBorders>
              <w:top w:val="single" w:sz="4" w:space="0" w:color="000000"/>
              <w:left w:val="single" w:sz="4" w:space="0" w:color="000000"/>
              <w:bottom w:val="single" w:sz="4" w:space="0" w:color="000000"/>
              <w:right w:val="single" w:sz="4" w:space="0" w:color="000000"/>
            </w:tcBorders>
          </w:tcPr>
          <w:p w14:paraId="6F4C2698" w14:textId="77777777" w:rsidR="00275B1C" w:rsidRPr="00F733E2" w:rsidRDefault="00275B1C" w:rsidP="006455DA">
            <w:pPr>
              <w:spacing w:line="259" w:lineRule="auto"/>
              <w:rPr>
                <w:sz w:val="20"/>
                <w:szCs w:val="20"/>
              </w:rPr>
            </w:pPr>
            <w:r w:rsidRPr="00F733E2">
              <w:rPr>
                <w:sz w:val="20"/>
                <w:szCs w:val="20"/>
              </w:rPr>
              <w:t xml:space="preserve">1 </w:t>
            </w:r>
          </w:p>
        </w:tc>
        <w:tc>
          <w:tcPr>
            <w:tcW w:w="8172" w:type="dxa"/>
            <w:tcBorders>
              <w:top w:val="single" w:sz="4" w:space="0" w:color="000000"/>
              <w:left w:val="single" w:sz="4" w:space="0" w:color="000000"/>
              <w:bottom w:val="single" w:sz="4" w:space="0" w:color="000000"/>
              <w:right w:val="single" w:sz="4" w:space="0" w:color="000000"/>
            </w:tcBorders>
          </w:tcPr>
          <w:p w14:paraId="5771847C" w14:textId="77777777" w:rsidR="00275B1C" w:rsidRPr="00F733E2" w:rsidRDefault="00275B1C" w:rsidP="006455DA">
            <w:pPr>
              <w:spacing w:line="259" w:lineRule="auto"/>
              <w:rPr>
                <w:sz w:val="20"/>
                <w:szCs w:val="20"/>
              </w:rPr>
            </w:pPr>
            <w:r w:rsidRPr="00F733E2">
              <w:rPr>
                <w:sz w:val="20"/>
                <w:szCs w:val="20"/>
              </w:rPr>
              <w:t xml:space="preserve">Introduction </w:t>
            </w:r>
          </w:p>
        </w:tc>
        <w:tc>
          <w:tcPr>
            <w:tcW w:w="1110" w:type="dxa"/>
            <w:tcBorders>
              <w:top w:val="single" w:sz="4" w:space="0" w:color="000000"/>
              <w:left w:val="single" w:sz="4" w:space="0" w:color="000000"/>
              <w:bottom w:val="single" w:sz="4" w:space="0" w:color="000000"/>
              <w:right w:val="single" w:sz="4" w:space="0" w:color="000000"/>
            </w:tcBorders>
          </w:tcPr>
          <w:p w14:paraId="38F47F36" w14:textId="1E17E25E" w:rsidR="00275B1C" w:rsidRPr="00F733E2" w:rsidRDefault="00AF62A1" w:rsidP="006455DA">
            <w:pPr>
              <w:spacing w:line="259" w:lineRule="auto"/>
              <w:ind w:right="32"/>
              <w:jc w:val="center"/>
              <w:rPr>
                <w:sz w:val="20"/>
                <w:szCs w:val="20"/>
              </w:rPr>
            </w:pPr>
            <w:r>
              <w:rPr>
                <w:sz w:val="20"/>
                <w:szCs w:val="20"/>
              </w:rPr>
              <w:t>6</w:t>
            </w:r>
          </w:p>
        </w:tc>
      </w:tr>
      <w:tr w:rsidR="00275B1C" w14:paraId="5082FFCA"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050D22C7"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63FBEEAD" w14:textId="77777777" w:rsidR="00275B1C" w:rsidRPr="00F733E2" w:rsidRDefault="00275B1C" w:rsidP="006455DA">
            <w:pPr>
              <w:spacing w:line="259" w:lineRule="auto"/>
              <w:rPr>
                <w:sz w:val="20"/>
                <w:szCs w:val="20"/>
              </w:rPr>
            </w:pPr>
            <w:r w:rsidRPr="00F733E2">
              <w:rPr>
                <w:sz w:val="20"/>
                <w:szCs w:val="20"/>
              </w:rPr>
              <w:t xml:space="preserve">1.1 Purpose of the Project </w:t>
            </w:r>
          </w:p>
        </w:tc>
        <w:tc>
          <w:tcPr>
            <w:tcW w:w="1110" w:type="dxa"/>
            <w:tcBorders>
              <w:top w:val="single" w:sz="4" w:space="0" w:color="000000"/>
              <w:left w:val="single" w:sz="4" w:space="0" w:color="000000"/>
              <w:bottom w:val="single" w:sz="4" w:space="0" w:color="000000"/>
              <w:right w:val="single" w:sz="4" w:space="0" w:color="000000"/>
            </w:tcBorders>
          </w:tcPr>
          <w:p w14:paraId="53006080" w14:textId="50DFA54F" w:rsidR="00275B1C" w:rsidRPr="00F733E2" w:rsidRDefault="00AF62A1" w:rsidP="006455DA">
            <w:pPr>
              <w:spacing w:line="259" w:lineRule="auto"/>
              <w:ind w:right="32"/>
              <w:jc w:val="center"/>
              <w:rPr>
                <w:sz w:val="20"/>
                <w:szCs w:val="20"/>
              </w:rPr>
            </w:pPr>
            <w:r>
              <w:rPr>
                <w:sz w:val="20"/>
                <w:szCs w:val="20"/>
              </w:rPr>
              <w:t>6</w:t>
            </w:r>
            <w:r w:rsidR="00275B1C" w:rsidRPr="00F733E2">
              <w:rPr>
                <w:sz w:val="20"/>
                <w:szCs w:val="20"/>
              </w:rPr>
              <w:t xml:space="preserve"> </w:t>
            </w:r>
          </w:p>
        </w:tc>
      </w:tr>
      <w:tr w:rsidR="00275B1C" w14:paraId="7FB65138" w14:textId="77777777" w:rsidTr="006455DA">
        <w:trPr>
          <w:trHeight w:val="437"/>
        </w:trPr>
        <w:tc>
          <w:tcPr>
            <w:tcW w:w="355" w:type="dxa"/>
            <w:tcBorders>
              <w:top w:val="single" w:sz="4" w:space="0" w:color="000000"/>
              <w:left w:val="single" w:sz="4" w:space="0" w:color="000000"/>
              <w:bottom w:val="single" w:sz="4" w:space="0" w:color="000000"/>
              <w:right w:val="single" w:sz="4" w:space="0" w:color="000000"/>
            </w:tcBorders>
          </w:tcPr>
          <w:p w14:paraId="4C9BDACC"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1225ABF7" w14:textId="77777777" w:rsidR="00275B1C" w:rsidRPr="00F733E2" w:rsidRDefault="00275B1C" w:rsidP="006455DA">
            <w:pPr>
              <w:spacing w:line="259" w:lineRule="auto"/>
              <w:rPr>
                <w:sz w:val="20"/>
                <w:szCs w:val="20"/>
              </w:rPr>
            </w:pPr>
            <w:r w:rsidRPr="00F733E2">
              <w:rPr>
                <w:sz w:val="20"/>
                <w:szCs w:val="20"/>
              </w:rPr>
              <w:t xml:space="preserve">1.2 Target Beneficiary </w:t>
            </w:r>
          </w:p>
        </w:tc>
        <w:tc>
          <w:tcPr>
            <w:tcW w:w="1110" w:type="dxa"/>
            <w:tcBorders>
              <w:top w:val="single" w:sz="4" w:space="0" w:color="000000"/>
              <w:left w:val="single" w:sz="4" w:space="0" w:color="000000"/>
              <w:bottom w:val="single" w:sz="4" w:space="0" w:color="000000"/>
              <w:right w:val="single" w:sz="4" w:space="0" w:color="000000"/>
            </w:tcBorders>
          </w:tcPr>
          <w:p w14:paraId="4A42CCC4" w14:textId="577D1BF4" w:rsidR="00275B1C" w:rsidRPr="00F733E2" w:rsidRDefault="00AF62A1" w:rsidP="006455DA">
            <w:pPr>
              <w:spacing w:line="259" w:lineRule="auto"/>
              <w:ind w:right="32"/>
              <w:jc w:val="center"/>
              <w:rPr>
                <w:sz w:val="20"/>
                <w:szCs w:val="20"/>
              </w:rPr>
            </w:pPr>
            <w:r>
              <w:rPr>
                <w:sz w:val="20"/>
                <w:szCs w:val="20"/>
              </w:rPr>
              <w:t>6</w:t>
            </w:r>
            <w:r w:rsidR="00275B1C" w:rsidRPr="00F733E2">
              <w:rPr>
                <w:sz w:val="20"/>
                <w:szCs w:val="20"/>
              </w:rPr>
              <w:t xml:space="preserve"> </w:t>
            </w:r>
          </w:p>
        </w:tc>
      </w:tr>
      <w:tr w:rsidR="00275B1C" w14:paraId="0B82ABE7"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1056BF44"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6AF45929" w14:textId="77777777" w:rsidR="00275B1C" w:rsidRPr="00F733E2" w:rsidRDefault="00275B1C" w:rsidP="006455DA">
            <w:pPr>
              <w:spacing w:line="259" w:lineRule="auto"/>
              <w:rPr>
                <w:sz w:val="20"/>
                <w:szCs w:val="20"/>
              </w:rPr>
            </w:pPr>
            <w:r w:rsidRPr="00F733E2">
              <w:rPr>
                <w:sz w:val="20"/>
                <w:szCs w:val="20"/>
              </w:rPr>
              <w:t xml:space="preserve">1.3 Project Scope </w:t>
            </w:r>
          </w:p>
        </w:tc>
        <w:tc>
          <w:tcPr>
            <w:tcW w:w="1110" w:type="dxa"/>
            <w:tcBorders>
              <w:top w:val="single" w:sz="4" w:space="0" w:color="000000"/>
              <w:left w:val="single" w:sz="4" w:space="0" w:color="000000"/>
              <w:bottom w:val="single" w:sz="4" w:space="0" w:color="000000"/>
              <w:right w:val="single" w:sz="4" w:space="0" w:color="000000"/>
            </w:tcBorders>
          </w:tcPr>
          <w:p w14:paraId="3B0D6258" w14:textId="0902C6CD" w:rsidR="00275B1C" w:rsidRPr="00F733E2" w:rsidRDefault="00AF62A1" w:rsidP="006455DA">
            <w:pPr>
              <w:spacing w:line="259" w:lineRule="auto"/>
              <w:ind w:right="32"/>
              <w:jc w:val="center"/>
              <w:rPr>
                <w:sz w:val="20"/>
                <w:szCs w:val="20"/>
              </w:rPr>
            </w:pPr>
            <w:r>
              <w:rPr>
                <w:sz w:val="20"/>
                <w:szCs w:val="20"/>
              </w:rPr>
              <w:t>7</w:t>
            </w:r>
            <w:r w:rsidR="00275B1C" w:rsidRPr="00F733E2">
              <w:rPr>
                <w:sz w:val="20"/>
                <w:szCs w:val="20"/>
              </w:rPr>
              <w:t xml:space="preserve"> </w:t>
            </w:r>
          </w:p>
        </w:tc>
      </w:tr>
      <w:tr w:rsidR="00275B1C" w14:paraId="309263C6"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666FD989" w14:textId="77777777" w:rsidR="00275B1C" w:rsidRPr="00F733E2" w:rsidRDefault="00275B1C" w:rsidP="006455DA">
            <w:pPr>
              <w:spacing w:line="259" w:lineRule="auto"/>
              <w:rPr>
                <w:sz w:val="20"/>
                <w:szCs w:val="20"/>
              </w:rPr>
            </w:pPr>
            <w:r w:rsidRPr="00F733E2">
              <w:rPr>
                <w:sz w:val="20"/>
                <w:szCs w:val="20"/>
              </w:rPr>
              <w:t xml:space="preserve">2 </w:t>
            </w:r>
          </w:p>
        </w:tc>
        <w:tc>
          <w:tcPr>
            <w:tcW w:w="8172" w:type="dxa"/>
            <w:tcBorders>
              <w:top w:val="single" w:sz="4" w:space="0" w:color="000000"/>
              <w:left w:val="single" w:sz="4" w:space="0" w:color="000000"/>
              <w:bottom w:val="single" w:sz="4" w:space="0" w:color="000000"/>
              <w:right w:val="single" w:sz="4" w:space="0" w:color="000000"/>
            </w:tcBorders>
          </w:tcPr>
          <w:p w14:paraId="6BF94824" w14:textId="77777777" w:rsidR="00275B1C" w:rsidRPr="00F733E2" w:rsidRDefault="00275B1C" w:rsidP="006455DA">
            <w:pPr>
              <w:spacing w:line="259" w:lineRule="auto"/>
              <w:rPr>
                <w:sz w:val="20"/>
                <w:szCs w:val="20"/>
              </w:rPr>
            </w:pPr>
            <w:r w:rsidRPr="00F733E2">
              <w:rPr>
                <w:sz w:val="20"/>
                <w:szCs w:val="20"/>
              </w:rPr>
              <w:t xml:space="preserve">Project Description </w:t>
            </w:r>
          </w:p>
        </w:tc>
        <w:tc>
          <w:tcPr>
            <w:tcW w:w="1110" w:type="dxa"/>
            <w:tcBorders>
              <w:top w:val="single" w:sz="4" w:space="0" w:color="000000"/>
              <w:left w:val="single" w:sz="4" w:space="0" w:color="000000"/>
              <w:bottom w:val="single" w:sz="4" w:space="0" w:color="000000"/>
              <w:right w:val="single" w:sz="4" w:space="0" w:color="000000"/>
            </w:tcBorders>
          </w:tcPr>
          <w:p w14:paraId="55517215" w14:textId="470BFBBD" w:rsidR="00275B1C" w:rsidRPr="00F733E2" w:rsidRDefault="00AF62A1" w:rsidP="006455DA">
            <w:pPr>
              <w:spacing w:line="259" w:lineRule="auto"/>
              <w:ind w:right="27"/>
              <w:jc w:val="center"/>
              <w:rPr>
                <w:sz w:val="20"/>
                <w:szCs w:val="20"/>
              </w:rPr>
            </w:pPr>
            <w:r>
              <w:rPr>
                <w:sz w:val="20"/>
                <w:szCs w:val="20"/>
              </w:rPr>
              <w:t>8</w:t>
            </w:r>
            <w:r w:rsidR="00275B1C" w:rsidRPr="00F733E2">
              <w:rPr>
                <w:sz w:val="20"/>
                <w:szCs w:val="20"/>
              </w:rPr>
              <w:t xml:space="preserve"> </w:t>
            </w:r>
          </w:p>
        </w:tc>
      </w:tr>
      <w:tr w:rsidR="00275B1C" w14:paraId="638EA17E" w14:textId="77777777" w:rsidTr="006455DA">
        <w:trPr>
          <w:trHeight w:val="433"/>
        </w:trPr>
        <w:tc>
          <w:tcPr>
            <w:tcW w:w="355" w:type="dxa"/>
            <w:tcBorders>
              <w:top w:val="single" w:sz="4" w:space="0" w:color="000000"/>
              <w:left w:val="single" w:sz="4" w:space="0" w:color="000000"/>
              <w:bottom w:val="single" w:sz="4" w:space="0" w:color="000000"/>
              <w:right w:val="single" w:sz="4" w:space="0" w:color="000000"/>
            </w:tcBorders>
          </w:tcPr>
          <w:p w14:paraId="7B0A7C17"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5C478467" w14:textId="77777777" w:rsidR="00275B1C" w:rsidRPr="00F733E2" w:rsidRDefault="00275B1C" w:rsidP="006455DA">
            <w:pPr>
              <w:spacing w:line="259" w:lineRule="auto"/>
              <w:rPr>
                <w:sz w:val="20"/>
                <w:szCs w:val="20"/>
              </w:rPr>
            </w:pPr>
            <w:r w:rsidRPr="00F733E2">
              <w:rPr>
                <w:sz w:val="20"/>
                <w:szCs w:val="20"/>
              </w:rPr>
              <w:t xml:space="preserve">2.1 Reference Algorithm  </w:t>
            </w:r>
          </w:p>
        </w:tc>
        <w:tc>
          <w:tcPr>
            <w:tcW w:w="1110" w:type="dxa"/>
            <w:tcBorders>
              <w:top w:val="single" w:sz="4" w:space="0" w:color="000000"/>
              <w:left w:val="single" w:sz="4" w:space="0" w:color="000000"/>
              <w:bottom w:val="single" w:sz="4" w:space="0" w:color="000000"/>
              <w:right w:val="single" w:sz="4" w:space="0" w:color="000000"/>
            </w:tcBorders>
          </w:tcPr>
          <w:p w14:paraId="3EAF3B9C" w14:textId="7D763699" w:rsidR="00275B1C" w:rsidRPr="00F733E2" w:rsidRDefault="00AF62A1" w:rsidP="006455DA">
            <w:pPr>
              <w:spacing w:line="259" w:lineRule="auto"/>
              <w:ind w:right="32"/>
              <w:jc w:val="center"/>
              <w:rPr>
                <w:sz w:val="20"/>
                <w:szCs w:val="20"/>
              </w:rPr>
            </w:pPr>
            <w:r>
              <w:rPr>
                <w:sz w:val="20"/>
                <w:szCs w:val="20"/>
              </w:rPr>
              <w:t>8</w:t>
            </w:r>
            <w:r w:rsidR="00275B1C" w:rsidRPr="00F733E2">
              <w:rPr>
                <w:sz w:val="20"/>
                <w:szCs w:val="20"/>
              </w:rPr>
              <w:t xml:space="preserve"> </w:t>
            </w:r>
          </w:p>
        </w:tc>
      </w:tr>
      <w:tr w:rsidR="00275B1C" w14:paraId="42AC22E8" w14:textId="77777777" w:rsidTr="006455DA">
        <w:trPr>
          <w:trHeight w:val="423"/>
        </w:trPr>
        <w:tc>
          <w:tcPr>
            <w:tcW w:w="355" w:type="dxa"/>
            <w:tcBorders>
              <w:top w:val="single" w:sz="4" w:space="0" w:color="000000"/>
              <w:left w:val="single" w:sz="4" w:space="0" w:color="000000"/>
              <w:bottom w:val="single" w:sz="4" w:space="0" w:color="000000"/>
              <w:right w:val="single" w:sz="4" w:space="0" w:color="000000"/>
            </w:tcBorders>
          </w:tcPr>
          <w:p w14:paraId="71D64619"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444C196E" w14:textId="77777777" w:rsidR="00275B1C" w:rsidRPr="00F733E2" w:rsidRDefault="00275B1C" w:rsidP="006455DA">
            <w:pPr>
              <w:spacing w:line="259" w:lineRule="auto"/>
              <w:rPr>
                <w:sz w:val="20"/>
                <w:szCs w:val="20"/>
              </w:rPr>
            </w:pPr>
            <w:r w:rsidRPr="00F733E2">
              <w:rPr>
                <w:sz w:val="20"/>
                <w:szCs w:val="20"/>
              </w:rPr>
              <w:t xml:space="preserve">2.2 Data/ Data structure </w:t>
            </w:r>
          </w:p>
        </w:tc>
        <w:tc>
          <w:tcPr>
            <w:tcW w:w="1110" w:type="dxa"/>
            <w:tcBorders>
              <w:top w:val="single" w:sz="4" w:space="0" w:color="000000"/>
              <w:left w:val="single" w:sz="4" w:space="0" w:color="000000"/>
              <w:bottom w:val="single" w:sz="4" w:space="0" w:color="000000"/>
              <w:right w:val="single" w:sz="4" w:space="0" w:color="000000"/>
            </w:tcBorders>
          </w:tcPr>
          <w:p w14:paraId="36785D9D" w14:textId="45A73A2D" w:rsidR="00275B1C" w:rsidRPr="00F733E2" w:rsidRDefault="00AF62A1" w:rsidP="006455DA">
            <w:pPr>
              <w:spacing w:line="259" w:lineRule="auto"/>
              <w:ind w:right="32"/>
              <w:jc w:val="center"/>
              <w:rPr>
                <w:sz w:val="20"/>
                <w:szCs w:val="20"/>
              </w:rPr>
            </w:pPr>
            <w:r>
              <w:rPr>
                <w:sz w:val="20"/>
                <w:szCs w:val="20"/>
              </w:rPr>
              <w:t>12</w:t>
            </w:r>
          </w:p>
        </w:tc>
      </w:tr>
      <w:tr w:rsidR="00275B1C" w14:paraId="174D6142" w14:textId="77777777" w:rsidTr="006455DA">
        <w:trPr>
          <w:trHeight w:val="433"/>
        </w:trPr>
        <w:tc>
          <w:tcPr>
            <w:tcW w:w="355" w:type="dxa"/>
            <w:tcBorders>
              <w:top w:val="single" w:sz="4" w:space="0" w:color="000000"/>
              <w:left w:val="single" w:sz="4" w:space="0" w:color="000000"/>
              <w:bottom w:val="single" w:sz="4" w:space="0" w:color="000000"/>
              <w:right w:val="single" w:sz="4" w:space="0" w:color="000000"/>
            </w:tcBorders>
          </w:tcPr>
          <w:p w14:paraId="60C3F413"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587755EA" w14:textId="77777777" w:rsidR="00275B1C" w:rsidRPr="00F733E2" w:rsidRDefault="00275B1C" w:rsidP="006455DA">
            <w:pPr>
              <w:spacing w:line="259" w:lineRule="auto"/>
              <w:rPr>
                <w:sz w:val="20"/>
                <w:szCs w:val="20"/>
              </w:rPr>
            </w:pPr>
            <w:r w:rsidRPr="00F733E2">
              <w:rPr>
                <w:sz w:val="20"/>
                <w:szCs w:val="20"/>
              </w:rPr>
              <w:t xml:space="preserve">2.3 SWOT Analysis </w:t>
            </w:r>
          </w:p>
        </w:tc>
        <w:tc>
          <w:tcPr>
            <w:tcW w:w="1110" w:type="dxa"/>
            <w:tcBorders>
              <w:top w:val="single" w:sz="4" w:space="0" w:color="000000"/>
              <w:left w:val="single" w:sz="4" w:space="0" w:color="000000"/>
              <w:bottom w:val="single" w:sz="4" w:space="0" w:color="000000"/>
              <w:right w:val="single" w:sz="4" w:space="0" w:color="000000"/>
            </w:tcBorders>
          </w:tcPr>
          <w:p w14:paraId="7527EA1D" w14:textId="48A3E54C" w:rsidR="00275B1C" w:rsidRPr="00F733E2" w:rsidRDefault="00275B1C" w:rsidP="006455DA">
            <w:pPr>
              <w:spacing w:line="259" w:lineRule="auto"/>
              <w:ind w:right="32"/>
              <w:jc w:val="center"/>
              <w:rPr>
                <w:sz w:val="20"/>
                <w:szCs w:val="20"/>
              </w:rPr>
            </w:pPr>
            <w:r>
              <w:rPr>
                <w:sz w:val="20"/>
                <w:szCs w:val="20"/>
              </w:rPr>
              <w:t>1</w:t>
            </w:r>
            <w:r w:rsidR="00AF62A1">
              <w:rPr>
                <w:sz w:val="20"/>
                <w:szCs w:val="20"/>
              </w:rPr>
              <w:t>4</w:t>
            </w:r>
          </w:p>
        </w:tc>
      </w:tr>
      <w:tr w:rsidR="00275B1C" w14:paraId="7B5F3F81"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0E98EB3C"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1B851080" w14:textId="77777777" w:rsidR="00275B1C" w:rsidRPr="00F733E2" w:rsidRDefault="00275B1C" w:rsidP="006455DA">
            <w:pPr>
              <w:spacing w:line="259" w:lineRule="auto"/>
              <w:rPr>
                <w:sz w:val="20"/>
                <w:szCs w:val="20"/>
              </w:rPr>
            </w:pPr>
            <w:r w:rsidRPr="00F733E2">
              <w:rPr>
                <w:sz w:val="20"/>
                <w:szCs w:val="20"/>
              </w:rPr>
              <w:t xml:space="preserve">2.4 Project Features </w:t>
            </w:r>
          </w:p>
        </w:tc>
        <w:tc>
          <w:tcPr>
            <w:tcW w:w="1110" w:type="dxa"/>
            <w:tcBorders>
              <w:top w:val="single" w:sz="4" w:space="0" w:color="000000"/>
              <w:left w:val="single" w:sz="4" w:space="0" w:color="000000"/>
              <w:bottom w:val="single" w:sz="4" w:space="0" w:color="000000"/>
              <w:right w:val="single" w:sz="4" w:space="0" w:color="000000"/>
            </w:tcBorders>
          </w:tcPr>
          <w:p w14:paraId="5AD6BEB6" w14:textId="6D36206A" w:rsidR="00275B1C" w:rsidRPr="00F733E2" w:rsidRDefault="00275B1C" w:rsidP="006455DA">
            <w:pPr>
              <w:spacing w:line="259" w:lineRule="auto"/>
              <w:ind w:right="32"/>
              <w:jc w:val="center"/>
              <w:rPr>
                <w:sz w:val="20"/>
                <w:szCs w:val="20"/>
              </w:rPr>
            </w:pPr>
            <w:r>
              <w:rPr>
                <w:sz w:val="20"/>
                <w:szCs w:val="20"/>
              </w:rPr>
              <w:t>1</w:t>
            </w:r>
            <w:r w:rsidR="00AF62A1">
              <w:rPr>
                <w:sz w:val="20"/>
                <w:szCs w:val="20"/>
              </w:rPr>
              <w:t>8</w:t>
            </w:r>
            <w:r w:rsidRPr="00F733E2">
              <w:rPr>
                <w:sz w:val="20"/>
                <w:szCs w:val="20"/>
              </w:rPr>
              <w:t xml:space="preserve"> </w:t>
            </w:r>
          </w:p>
        </w:tc>
      </w:tr>
      <w:tr w:rsidR="00275B1C" w14:paraId="14ED2997" w14:textId="77777777" w:rsidTr="006455DA">
        <w:trPr>
          <w:trHeight w:val="433"/>
        </w:trPr>
        <w:tc>
          <w:tcPr>
            <w:tcW w:w="355" w:type="dxa"/>
            <w:tcBorders>
              <w:top w:val="single" w:sz="4" w:space="0" w:color="000000"/>
              <w:left w:val="single" w:sz="4" w:space="0" w:color="000000"/>
              <w:bottom w:val="single" w:sz="4" w:space="0" w:color="000000"/>
              <w:right w:val="single" w:sz="4" w:space="0" w:color="000000"/>
            </w:tcBorders>
          </w:tcPr>
          <w:p w14:paraId="10142D94"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71254807" w14:textId="77777777" w:rsidR="00275B1C" w:rsidRPr="00F733E2" w:rsidRDefault="00275B1C" w:rsidP="006455DA">
            <w:pPr>
              <w:spacing w:line="259" w:lineRule="auto"/>
              <w:rPr>
                <w:sz w:val="20"/>
                <w:szCs w:val="20"/>
              </w:rPr>
            </w:pPr>
            <w:r w:rsidRPr="00F733E2">
              <w:rPr>
                <w:sz w:val="20"/>
                <w:szCs w:val="20"/>
              </w:rPr>
              <w:t xml:space="preserve">2.5 User Classes and Characteristics </w:t>
            </w:r>
          </w:p>
        </w:tc>
        <w:tc>
          <w:tcPr>
            <w:tcW w:w="1110" w:type="dxa"/>
            <w:tcBorders>
              <w:top w:val="single" w:sz="4" w:space="0" w:color="000000"/>
              <w:left w:val="single" w:sz="4" w:space="0" w:color="000000"/>
              <w:bottom w:val="single" w:sz="4" w:space="0" w:color="000000"/>
              <w:right w:val="single" w:sz="4" w:space="0" w:color="000000"/>
            </w:tcBorders>
          </w:tcPr>
          <w:p w14:paraId="3E491666" w14:textId="539C0E80" w:rsidR="00275B1C" w:rsidRPr="00F733E2" w:rsidRDefault="00275B1C" w:rsidP="006455DA">
            <w:pPr>
              <w:spacing w:line="259" w:lineRule="auto"/>
              <w:ind w:right="32"/>
              <w:jc w:val="center"/>
              <w:rPr>
                <w:sz w:val="20"/>
                <w:szCs w:val="20"/>
              </w:rPr>
            </w:pPr>
            <w:r>
              <w:rPr>
                <w:sz w:val="20"/>
                <w:szCs w:val="20"/>
              </w:rPr>
              <w:t>1</w:t>
            </w:r>
            <w:r w:rsidR="00AF62A1">
              <w:rPr>
                <w:sz w:val="20"/>
                <w:szCs w:val="20"/>
              </w:rPr>
              <w:t>9</w:t>
            </w:r>
          </w:p>
        </w:tc>
      </w:tr>
      <w:tr w:rsidR="00275B1C" w14:paraId="2629E376"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696133DC"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510F6CFE" w14:textId="77777777" w:rsidR="00275B1C" w:rsidRPr="00F733E2" w:rsidRDefault="00275B1C" w:rsidP="006455DA">
            <w:pPr>
              <w:spacing w:line="259" w:lineRule="auto"/>
              <w:rPr>
                <w:sz w:val="20"/>
                <w:szCs w:val="20"/>
              </w:rPr>
            </w:pPr>
            <w:r w:rsidRPr="00F733E2">
              <w:rPr>
                <w:sz w:val="20"/>
                <w:szCs w:val="20"/>
              </w:rPr>
              <w:t xml:space="preserve">2.6 Design and Implementation Constraints </w:t>
            </w:r>
          </w:p>
        </w:tc>
        <w:tc>
          <w:tcPr>
            <w:tcW w:w="1110" w:type="dxa"/>
            <w:tcBorders>
              <w:top w:val="single" w:sz="4" w:space="0" w:color="000000"/>
              <w:left w:val="single" w:sz="4" w:space="0" w:color="000000"/>
              <w:bottom w:val="single" w:sz="4" w:space="0" w:color="000000"/>
              <w:right w:val="single" w:sz="4" w:space="0" w:color="000000"/>
            </w:tcBorders>
          </w:tcPr>
          <w:p w14:paraId="57D51F98" w14:textId="2098426F" w:rsidR="00275B1C" w:rsidRPr="00F733E2" w:rsidRDefault="00AF62A1" w:rsidP="006455DA">
            <w:pPr>
              <w:spacing w:line="259" w:lineRule="auto"/>
              <w:ind w:right="32"/>
              <w:jc w:val="center"/>
              <w:rPr>
                <w:sz w:val="20"/>
                <w:szCs w:val="20"/>
              </w:rPr>
            </w:pPr>
            <w:r>
              <w:rPr>
                <w:sz w:val="20"/>
                <w:szCs w:val="20"/>
              </w:rPr>
              <w:t>22</w:t>
            </w:r>
          </w:p>
        </w:tc>
      </w:tr>
      <w:tr w:rsidR="00275B1C" w14:paraId="5FA2CCFE" w14:textId="77777777" w:rsidTr="006455DA">
        <w:trPr>
          <w:trHeight w:val="437"/>
        </w:trPr>
        <w:tc>
          <w:tcPr>
            <w:tcW w:w="355" w:type="dxa"/>
            <w:tcBorders>
              <w:top w:val="single" w:sz="4" w:space="0" w:color="000000"/>
              <w:left w:val="single" w:sz="4" w:space="0" w:color="000000"/>
              <w:bottom w:val="single" w:sz="4" w:space="0" w:color="000000"/>
              <w:right w:val="single" w:sz="4" w:space="0" w:color="000000"/>
            </w:tcBorders>
          </w:tcPr>
          <w:p w14:paraId="3007E628"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3A156087" w14:textId="77777777" w:rsidR="00275B1C" w:rsidRPr="00F733E2" w:rsidRDefault="00275B1C" w:rsidP="006455DA">
            <w:pPr>
              <w:spacing w:line="259" w:lineRule="auto"/>
              <w:rPr>
                <w:sz w:val="20"/>
                <w:szCs w:val="20"/>
              </w:rPr>
            </w:pPr>
            <w:r w:rsidRPr="00F733E2">
              <w:rPr>
                <w:sz w:val="20"/>
                <w:szCs w:val="20"/>
              </w:rPr>
              <w:t xml:space="preserve">2.7 Design diagrams </w:t>
            </w:r>
          </w:p>
        </w:tc>
        <w:tc>
          <w:tcPr>
            <w:tcW w:w="1110" w:type="dxa"/>
            <w:tcBorders>
              <w:top w:val="single" w:sz="4" w:space="0" w:color="000000"/>
              <w:left w:val="single" w:sz="4" w:space="0" w:color="000000"/>
              <w:bottom w:val="single" w:sz="4" w:space="0" w:color="000000"/>
              <w:right w:val="single" w:sz="4" w:space="0" w:color="000000"/>
            </w:tcBorders>
          </w:tcPr>
          <w:p w14:paraId="6124E645" w14:textId="12FE405D" w:rsidR="00275B1C" w:rsidRPr="00F733E2" w:rsidRDefault="00275B1C" w:rsidP="006455DA">
            <w:pPr>
              <w:spacing w:line="259" w:lineRule="auto"/>
              <w:ind w:right="27"/>
              <w:jc w:val="center"/>
              <w:rPr>
                <w:sz w:val="20"/>
                <w:szCs w:val="20"/>
              </w:rPr>
            </w:pPr>
            <w:r>
              <w:rPr>
                <w:sz w:val="20"/>
                <w:szCs w:val="20"/>
              </w:rPr>
              <w:t>2</w:t>
            </w:r>
            <w:r w:rsidR="00AF62A1">
              <w:rPr>
                <w:sz w:val="20"/>
                <w:szCs w:val="20"/>
              </w:rPr>
              <w:t>4</w:t>
            </w:r>
          </w:p>
        </w:tc>
      </w:tr>
      <w:tr w:rsidR="00275B1C" w14:paraId="1E1FAB7A"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039F03A5"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065B7C7B" w14:textId="77777777" w:rsidR="00275B1C" w:rsidRPr="00F733E2" w:rsidRDefault="00275B1C" w:rsidP="006455DA">
            <w:pPr>
              <w:spacing w:line="259" w:lineRule="auto"/>
              <w:rPr>
                <w:sz w:val="20"/>
                <w:szCs w:val="20"/>
              </w:rPr>
            </w:pPr>
            <w:r w:rsidRPr="00F733E2">
              <w:rPr>
                <w:sz w:val="20"/>
                <w:szCs w:val="20"/>
              </w:rPr>
              <w:t xml:space="preserve">2.8 Assumption and Dependencies </w:t>
            </w:r>
          </w:p>
        </w:tc>
        <w:tc>
          <w:tcPr>
            <w:tcW w:w="1110" w:type="dxa"/>
            <w:tcBorders>
              <w:top w:val="single" w:sz="4" w:space="0" w:color="000000"/>
              <w:left w:val="single" w:sz="4" w:space="0" w:color="000000"/>
              <w:bottom w:val="single" w:sz="4" w:space="0" w:color="000000"/>
              <w:right w:val="single" w:sz="4" w:space="0" w:color="000000"/>
            </w:tcBorders>
          </w:tcPr>
          <w:p w14:paraId="7EC31C3F" w14:textId="7B1A37D0" w:rsidR="00275B1C" w:rsidRPr="00F733E2" w:rsidRDefault="00AF62A1" w:rsidP="006455DA">
            <w:pPr>
              <w:spacing w:line="259" w:lineRule="auto"/>
              <w:ind w:right="27"/>
              <w:jc w:val="center"/>
              <w:rPr>
                <w:sz w:val="20"/>
                <w:szCs w:val="20"/>
              </w:rPr>
            </w:pPr>
            <w:r>
              <w:rPr>
                <w:sz w:val="20"/>
                <w:szCs w:val="20"/>
              </w:rPr>
              <w:t>30</w:t>
            </w:r>
          </w:p>
        </w:tc>
      </w:tr>
      <w:tr w:rsidR="00275B1C" w14:paraId="42A5A686" w14:textId="77777777" w:rsidTr="006455DA">
        <w:trPr>
          <w:trHeight w:val="433"/>
        </w:trPr>
        <w:tc>
          <w:tcPr>
            <w:tcW w:w="355" w:type="dxa"/>
            <w:tcBorders>
              <w:top w:val="single" w:sz="4" w:space="0" w:color="000000"/>
              <w:left w:val="single" w:sz="4" w:space="0" w:color="000000"/>
              <w:bottom w:val="single" w:sz="4" w:space="0" w:color="000000"/>
              <w:right w:val="single" w:sz="4" w:space="0" w:color="000000"/>
            </w:tcBorders>
          </w:tcPr>
          <w:p w14:paraId="40023446" w14:textId="77777777" w:rsidR="00275B1C" w:rsidRPr="00F733E2" w:rsidRDefault="00275B1C" w:rsidP="006455DA">
            <w:pPr>
              <w:spacing w:line="259" w:lineRule="auto"/>
              <w:rPr>
                <w:sz w:val="20"/>
                <w:szCs w:val="20"/>
              </w:rPr>
            </w:pPr>
            <w:r w:rsidRPr="00F733E2">
              <w:rPr>
                <w:sz w:val="20"/>
                <w:szCs w:val="20"/>
              </w:rPr>
              <w:t xml:space="preserve">3 </w:t>
            </w:r>
          </w:p>
        </w:tc>
        <w:tc>
          <w:tcPr>
            <w:tcW w:w="8172" w:type="dxa"/>
            <w:tcBorders>
              <w:top w:val="single" w:sz="4" w:space="0" w:color="000000"/>
              <w:left w:val="single" w:sz="4" w:space="0" w:color="000000"/>
              <w:bottom w:val="single" w:sz="4" w:space="0" w:color="000000"/>
              <w:right w:val="single" w:sz="4" w:space="0" w:color="000000"/>
            </w:tcBorders>
          </w:tcPr>
          <w:p w14:paraId="2F9C29D0" w14:textId="77777777" w:rsidR="00275B1C" w:rsidRPr="00F733E2" w:rsidRDefault="00275B1C" w:rsidP="006455DA">
            <w:pPr>
              <w:spacing w:line="259" w:lineRule="auto"/>
              <w:rPr>
                <w:sz w:val="20"/>
                <w:szCs w:val="20"/>
              </w:rPr>
            </w:pPr>
            <w:r w:rsidRPr="00F733E2">
              <w:rPr>
                <w:sz w:val="20"/>
                <w:szCs w:val="20"/>
              </w:rPr>
              <w:t xml:space="preserve">System Requirements </w:t>
            </w:r>
          </w:p>
        </w:tc>
        <w:tc>
          <w:tcPr>
            <w:tcW w:w="1110" w:type="dxa"/>
            <w:tcBorders>
              <w:top w:val="single" w:sz="4" w:space="0" w:color="000000"/>
              <w:left w:val="single" w:sz="4" w:space="0" w:color="000000"/>
              <w:bottom w:val="single" w:sz="4" w:space="0" w:color="000000"/>
              <w:right w:val="single" w:sz="4" w:space="0" w:color="000000"/>
            </w:tcBorders>
          </w:tcPr>
          <w:p w14:paraId="14FCD5E0" w14:textId="2F2E5602" w:rsidR="00275B1C" w:rsidRPr="00F733E2" w:rsidRDefault="00AF62A1" w:rsidP="006455DA">
            <w:pPr>
              <w:spacing w:line="259" w:lineRule="auto"/>
              <w:ind w:right="32"/>
              <w:jc w:val="center"/>
              <w:rPr>
                <w:sz w:val="20"/>
                <w:szCs w:val="20"/>
              </w:rPr>
            </w:pPr>
            <w:r>
              <w:rPr>
                <w:sz w:val="20"/>
                <w:szCs w:val="20"/>
              </w:rPr>
              <w:t>32</w:t>
            </w:r>
          </w:p>
        </w:tc>
      </w:tr>
      <w:tr w:rsidR="00275B1C" w14:paraId="0332FE00"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67F24CB3"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5575700E" w14:textId="77777777" w:rsidR="00275B1C" w:rsidRPr="00F733E2" w:rsidRDefault="00275B1C" w:rsidP="006455DA">
            <w:pPr>
              <w:spacing w:line="259" w:lineRule="auto"/>
              <w:rPr>
                <w:sz w:val="20"/>
                <w:szCs w:val="20"/>
              </w:rPr>
            </w:pPr>
            <w:r w:rsidRPr="00F733E2">
              <w:rPr>
                <w:sz w:val="20"/>
                <w:szCs w:val="20"/>
              </w:rPr>
              <w:t xml:space="preserve">3.1 User Interface </w:t>
            </w:r>
          </w:p>
        </w:tc>
        <w:tc>
          <w:tcPr>
            <w:tcW w:w="1110" w:type="dxa"/>
            <w:tcBorders>
              <w:top w:val="single" w:sz="4" w:space="0" w:color="000000"/>
              <w:left w:val="single" w:sz="4" w:space="0" w:color="000000"/>
              <w:bottom w:val="single" w:sz="4" w:space="0" w:color="000000"/>
              <w:right w:val="single" w:sz="4" w:space="0" w:color="000000"/>
            </w:tcBorders>
          </w:tcPr>
          <w:p w14:paraId="15589AB0" w14:textId="4A153CDD" w:rsidR="00275B1C" w:rsidRPr="00F733E2" w:rsidRDefault="00AF62A1" w:rsidP="006455DA">
            <w:pPr>
              <w:spacing w:line="259" w:lineRule="auto"/>
              <w:ind w:right="27"/>
              <w:jc w:val="center"/>
              <w:rPr>
                <w:sz w:val="20"/>
                <w:szCs w:val="20"/>
              </w:rPr>
            </w:pPr>
            <w:r>
              <w:rPr>
                <w:sz w:val="20"/>
                <w:szCs w:val="20"/>
              </w:rPr>
              <w:t>32</w:t>
            </w:r>
            <w:r w:rsidR="00275B1C" w:rsidRPr="00F733E2">
              <w:rPr>
                <w:sz w:val="20"/>
                <w:szCs w:val="20"/>
              </w:rPr>
              <w:t xml:space="preserve"> </w:t>
            </w:r>
          </w:p>
        </w:tc>
      </w:tr>
      <w:tr w:rsidR="00275B1C" w14:paraId="09A88F02" w14:textId="77777777" w:rsidTr="006455DA">
        <w:trPr>
          <w:trHeight w:val="433"/>
        </w:trPr>
        <w:tc>
          <w:tcPr>
            <w:tcW w:w="355" w:type="dxa"/>
            <w:tcBorders>
              <w:top w:val="single" w:sz="4" w:space="0" w:color="000000"/>
              <w:left w:val="single" w:sz="4" w:space="0" w:color="000000"/>
              <w:bottom w:val="single" w:sz="4" w:space="0" w:color="000000"/>
              <w:right w:val="single" w:sz="4" w:space="0" w:color="000000"/>
            </w:tcBorders>
          </w:tcPr>
          <w:p w14:paraId="5646F1FB"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7ABE1BEC" w14:textId="77777777" w:rsidR="00275B1C" w:rsidRPr="00F733E2" w:rsidRDefault="00275B1C" w:rsidP="006455DA">
            <w:pPr>
              <w:spacing w:line="259" w:lineRule="auto"/>
              <w:rPr>
                <w:sz w:val="20"/>
                <w:szCs w:val="20"/>
              </w:rPr>
            </w:pPr>
            <w:r w:rsidRPr="00F733E2">
              <w:rPr>
                <w:sz w:val="20"/>
                <w:szCs w:val="20"/>
              </w:rPr>
              <w:t xml:space="preserve">3.2 Software Interface </w:t>
            </w:r>
          </w:p>
        </w:tc>
        <w:tc>
          <w:tcPr>
            <w:tcW w:w="1110" w:type="dxa"/>
            <w:tcBorders>
              <w:top w:val="single" w:sz="4" w:space="0" w:color="000000"/>
              <w:left w:val="single" w:sz="4" w:space="0" w:color="000000"/>
              <w:bottom w:val="single" w:sz="4" w:space="0" w:color="000000"/>
              <w:right w:val="single" w:sz="4" w:space="0" w:color="000000"/>
            </w:tcBorders>
          </w:tcPr>
          <w:p w14:paraId="6A423999" w14:textId="6C9AAE1E" w:rsidR="00275B1C" w:rsidRPr="00F733E2" w:rsidRDefault="00D35ABD" w:rsidP="006455DA">
            <w:pPr>
              <w:spacing w:line="259" w:lineRule="auto"/>
              <w:ind w:right="27"/>
              <w:jc w:val="center"/>
              <w:rPr>
                <w:sz w:val="20"/>
                <w:szCs w:val="20"/>
              </w:rPr>
            </w:pPr>
            <w:r>
              <w:rPr>
                <w:sz w:val="20"/>
                <w:szCs w:val="20"/>
              </w:rPr>
              <w:t>3</w:t>
            </w:r>
            <w:r w:rsidR="00AF62A1">
              <w:rPr>
                <w:sz w:val="20"/>
                <w:szCs w:val="20"/>
              </w:rPr>
              <w:t>5</w:t>
            </w:r>
            <w:r w:rsidR="00275B1C" w:rsidRPr="00F733E2">
              <w:rPr>
                <w:sz w:val="20"/>
                <w:szCs w:val="20"/>
              </w:rPr>
              <w:t xml:space="preserve"> </w:t>
            </w:r>
          </w:p>
        </w:tc>
      </w:tr>
      <w:tr w:rsidR="00275B1C" w14:paraId="1C41FA62"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2282ECD6"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13C48E8F" w14:textId="77777777" w:rsidR="00275B1C" w:rsidRPr="00F733E2" w:rsidRDefault="00275B1C" w:rsidP="006455DA">
            <w:pPr>
              <w:spacing w:line="259" w:lineRule="auto"/>
              <w:rPr>
                <w:sz w:val="20"/>
                <w:szCs w:val="20"/>
              </w:rPr>
            </w:pPr>
            <w:r w:rsidRPr="00F733E2">
              <w:rPr>
                <w:sz w:val="20"/>
                <w:szCs w:val="20"/>
              </w:rPr>
              <w:t xml:space="preserve">3.3 Database Interface </w:t>
            </w:r>
          </w:p>
        </w:tc>
        <w:tc>
          <w:tcPr>
            <w:tcW w:w="1110" w:type="dxa"/>
            <w:tcBorders>
              <w:top w:val="single" w:sz="4" w:space="0" w:color="000000"/>
              <w:left w:val="single" w:sz="4" w:space="0" w:color="000000"/>
              <w:bottom w:val="single" w:sz="4" w:space="0" w:color="000000"/>
              <w:right w:val="single" w:sz="4" w:space="0" w:color="000000"/>
            </w:tcBorders>
          </w:tcPr>
          <w:p w14:paraId="769DBBFE" w14:textId="51DB4774" w:rsidR="00275B1C" w:rsidRPr="00F733E2" w:rsidRDefault="00D35ABD" w:rsidP="006455DA">
            <w:pPr>
              <w:spacing w:line="259" w:lineRule="auto"/>
              <w:ind w:right="32"/>
              <w:jc w:val="center"/>
              <w:rPr>
                <w:sz w:val="20"/>
                <w:szCs w:val="20"/>
              </w:rPr>
            </w:pPr>
            <w:r>
              <w:rPr>
                <w:sz w:val="20"/>
                <w:szCs w:val="20"/>
              </w:rPr>
              <w:t>3</w:t>
            </w:r>
            <w:r w:rsidR="00AF62A1">
              <w:rPr>
                <w:sz w:val="20"/>
                <w:szCs w:val="20"/>
              </w:rPr>
              <w:t>8</w:t>
            </w:r>
            <w:r w:rsidR="00275B1C" w:rsidRPr="00F733E2">
              <w:rPr>
                <w:sz w:val="20"/>
                <w:szCs w:val="20"/>
              </w:rPr>
              <w:t xml:space="preserve"> </w:t>
            </w:r>
          </w:p>
        </w:tc>
      </w:tr>
      <w:tr w:rsidR="00275B1C" w14:paraId="1CD3127D" w14:textId="77777777" w:rsidTr="006455DA">
        <w:trPr>
          <w:trHeight w:val="437"/>
        </w:trPr>
        <w:tc>
          <w:tcPr>
            <w:tcW w:w="355" w:type="dxa"/>
            <w:tcBorders>
              <w:top w:val="single" w:sz="4" w:space="0" w:color="000000"/>
              <w:left w:val="single" w:sz="4" w:space="0" w:color="000000"/>
              <w:bottom w:val="single" w:sz="4" w:space="0" w:color="000000"/>
              <w:right w:val="single" w:sz="4" w:space="0" w:color="000000"/>
            </w:tcBorders>
          </w:tcPr>
          <w:p w14:paraId="2A2F45DD"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7297F4F7" w14:textId="77777777" w:rsidR="00275B1C" w:rsidRPr="00F733E2" w:rsidRDefault="00275B1C" w:rsidP="006455DA">
            <w:pPr>
              <w:spacing w:line="259" w:lineRule="auto"/>
              <w:rPr>
                <w:sz w:val="20"/>
                <w:szCs w:val="20"/>
              </w:rPr>
            </w:pPr>
            <w:r w:rsidRPr="00F733E2">
              <w:rPr>
                <w:sz w:val="20"/>
                <w:szCs w:val="20"/>
              </w:rPr>
              <w:t xml:space="preserve">3.4 Protocols </w:t>
            </w:r>
          </w:p>
        </w:tc>
        <w:tc>
          <w:tcPr>
            <w:tcW w:w="1110" w:type="dxa"/>
            <w:tcBorders>
              <w:top w:val="single" w:sz="4" w:space="0" w:color="000000"/>
              <w:left w:val="single" w:sz="4" w:space="0" w:color="000000"/>
              <w:bottom w:val="single" w:sz="4" w:space="0" w:color="000000"/>
              <w:right w:val="single" w:sz="4" w:space="0" w:color="000000"/>
            </w:tcBorders>
          </w:tcPr>
          <w:p w14:paraId="4A9DA516" w14:textId="12A28713" w:rsidR="00275B1C" w:rsidRPr="00F733E2" w:rsidRDefault="00D35ABD" w:rsidP="006455DA">
            <w:pPr>
              <w:spacing w:line="259" w:lineRule="auto"/>
              <w:ind w:right="27"/>
              <w:jc w:val="center"/>
              <w:rPr>
                <w:sz w:val="20"/>
                <w:szCs w:val="20"/>
              </w:rPr>
            </w:pPr>
            <w:r>
              <w:rPr>
                <w:sz w:val="20"/>
                <w:szCs w:val="20"/>
              </w:rPr>
              <w:t>3</w:t>
            </w:r>
            <w:r w:rsidR="00AF62A1">
              <w:rPr>
                <w:sz w:val="20"/>
                <w:szCs w:val="20"/>
              </w:rPr>
              <w:t>9</w:t>
            </w:r>
            <w:r w:rsidR="00275B1C" w:rsidRPr="00F733E2">
              <w:rPr>
                <w:sz w:val="20"/>
                <w:szCs w:val="20"/>
              </w:rPr>
              <w:t xml:space="preserve"> </w:t>
            </w:r>
          </w:p>
        </w:tc>
      </w:tr>
      <w:tr w:rsidR="00275B1C" w14:paraId="5388DA31"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6879028D" w14:textId="77777777" w:rsidR="00275B1C" w:rsidRPr="00F733E2" w:rsidRDefault="00275B1C" w:rsidP="006455DA">
            <w:pPr>
              <w:spacing w:line="259" w:lineRule="auto"/>
              <w:rPr>
                <w:sz w:val="20"/>
                <w:szCs w:val="20"/>
              </w:rPr>
            </w:pPr>
            <w:r w:rsidRPr="00F733E2">
              <w:rPr>
                <w:sz w:val="20"/>
                <w:szCs w:val="20"/>
              </w:rPr>
              <w:t xml:space="preserve">4 </w:t>
            </w:r>
          </w:p>
        </w:tc>
        <w:tc>
          <w:tcPr>
            <w:tcW w:w="8172" w:type="dxa"/>
            <w:tcBorders>
              <w:top w:val="single" w:sz="4" w:space="0" w:color="000000"/>
              <w:left w:val="single" w:sz="4" w:space="0" w:color="000000"/>
              <w:bottom w:val="single" w:sz="4" w:space="0" w:color="000000"/>
              <w:right w:val="single" w:sz="4" w:space="0" w:color="000000"/>
            </w:tcBorders>
          </w:tcPr>
          <w:p w14:paraId="0563BD75" w14:textId="77777777" w:rsidR="00275B1C" w:rsidRPr="00F733E2" w:rsidRDefault="00275B1C" w:rsidP="006455DA">
            <w:pPr>
              <w:spacing w:line="259" w:lineRule="auto"/>
              <w:rPr>
                <w:sz w:val="20"/>
                <w:szCs w:val="20"/>
              </w:rPr>
            </w:pPr>
            <w:r w:rsidRPr="00F733E2">
              <w:rPr>
                <w:sz w:val="20"/>
                <w:szCs w:val="20"/>
              </w:rPr>
              <w:t xml:space="preserve">Non-functional Requirements </w:t>
            </w:r>
          </w:p>
        </w:tc>
        <w:tc>
          <w:tcPr>
            <w:tcW w:w="1110" w:type="dxa"/>
            <w:tcBorders>
              <w:top w:val="single" w:sz="4" w:space="0" w:color="000000"/>
              <w:left w:val="single" w:sz="4" w:space="0" w:color="000000"/>
              <w:bottom w:val="single" w:sz="4" w:space="0" w:color="000000"/>
              <w:right w:val="single" w:sz="4" w:space="0" w:color="000000"/>
            </w:tcBorders>
          </w:tcPr>
          <w:p w14:paraId="5E67EA00" w14:textId="5F8B2822" w:rsidR="00275B1C" w:rsidRPr="00F733E2" w:rsidRDefault="00AF62A1" w:rsidP="006455DA">
            <w:pPr>
              <w:spacing w:line="259" w:lineRule="auto"/>
              <w:ind w:right="27"/>
              <w:jc w:val="center"/>
              <w:rPr>
                <w:sz w:val="20"/>
                <w:szCs w:val="20"/>
              </w:rPr>
            </w:pPr>
            <w:r>
              <w:rPr>
                <w:sz w:val="20"/>
                <w:szCs w:val="20"/>
              </w:rPr>
              <w:t>42</w:t>
            </w:r>
          </w:p>
        </w:tc>
      </w:tr>
      <w:tr w:rsidR="00275B1C" w14:paraId="6010C81B" w14:textId="77777777" w:rsidTr="006455DA">
        <w:trPr>
          <w:trHeight w:val="433"/>
        </w:trPr>
        <w:tc>
          <w:tcPr>
            <w:tcW w:w="355" w:type="dxa"/>
            <w:tcBorders>
              <w:top w:val="single" w:sz="4" w:space="0" w:color="000000"/>
              <w:left w:val="single" w:sz="4" w:space="0" w:color="000000"/>
              <w:bottom w:val="single" w:sz="4" w:space="0" w:color="000000"/>
              <w:right w:val="single" w:sz="4" w:space="0" w:color="000000"/>
            </w:tcBorders>
          </w:tcPr>
          <w:p w14:paraId="44275B9F"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34F2CA17" w14:textId="77777777" w:rsidR="00275B1C" w:rsidRPr="00F733E2" w:rsidRDefault="00275B1C" w:rsidP="006455DA">
            <w:pPr>
              <w:spacing w:line="259" w:lineRule="auto"/>
              <w:rPr>
                <w:sz w:val="20"/>
                <w:szCs w:val="20"/>
              </w:rPr>
            </w:pPr>
            <w:r w:rsidRPr="00F733E2">
              <w:rPr>
                <w:sz w:val="20"/>
                <w:szCs w:val="20"/>
              </w:rPr>
              <w:t xml:space="preserve">4.1 Performance requirements </w:t>
            </w:r>
          </w:p>
        </w:tc>
        <w:tc>
          <w:tcPr>
            <w:tcW w:w="1110" w:type="dxa"/>
            <w:tcBorders>
              <w:top w:val="single" w:sz="4" w:space="0" w:color="000000"/>
              <w:left w:val="single" w:sz="4" w:space="0" w:color="000000"/>
              <w:bottom w:val="single" w:sz="4" w:space="0" w:color="000000"/>
              <w:right w:val="single" w:sz="4" w:space="0" w:color="000000"/>
            </w:tcBorders>
          </w:tcPr>
          <w:p w14:paraId="613F9A56" w14:textId="78DAD079" w:rsidR="00275B1C" w:rsidRPr="00F733E2" w:rsidRDefault="00AF62A1" w:rsidP="006455DA">
            <w:pPr>
              <w:spacing w:line="259" w:lineRule="auto"/>
              <w:ind w:right="27"/>
              <w:jc w:val="center"/>
              <w:rPr>
                <w:sz w:val="20"/>
                <w:szCs w:val="20"/>
              </w:rPr>
            </w:pPr>
            <w:r>
              <w:rPr>
                <w:sz w:val="20"/>
                <w:szCs w:val="20"/>
              </w:rPr>
              <w:t>42</w:t>
            </w:r>
            <w:r w:rsidR="00275B1C" w:rsidRPr="00F733E2">
              <w:rPr>
                <w:sz w:val="20"/>
                <w:szCs w:val="20"/>
              </w:rPr>
              <w:t xml:space="preserve"> </w:t>
            </w:r>
          </w:p>
        </w:tc>
      </w:tr>
      <w:tr w:rsidR="00275B1C" w14:paraId="4F608F08" w14:textId="77777777" w:rsidTr="006455DA">
        <w:trPr>
          <w:trHeight w:val="418"/>
        </w:trPr>
        <w:tc>
          <w:tcPr>
            <w:tcW w:w="355" w:type="dxa"/>
            <w:tcBorders>
              <w:top w:val="single" w:sz="4" w:space="0" w:color="000000"/>
              <w:left w:val="single" w:sz="4" w:space="0" w:color="000000"/>
              <w:bottom w:val="single" w:sz="4" w:space="0" w:color="000000"/>
              <w:right w:val="single" w:sz="4" w:space="0" w:color="000000"/>
            </w:tcBorders>
          </w:tcPr>
          <w:p w14:paraId="7ED99F1A"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7DB9ACD7" w14:textId="77777777" w:rsidR="00275B1C" w:rsidRPr="00F733E2" w:rsidRDefault="00275B1C" w:rsidP="006455DA">
            <w:pPr>
              <w:spacing w:line="259" w:lineRule="auto"/>
              <w:rPr>
                <w:sz w:val="20"/>
                <w:szCs w:val="20"/>
              </w:rPr>
            </w:pPr>
            <w:r w:rsidRPr="00F733E2">
              <w:rPr>
                <w:sz w:val="20"/>
                <w:szCs w:val="20"/>
              </w:rPr>
              <w:t xml:space="preserve">4.2 Security requirements </w:t>
            </w:r>
          </w:p>
        </w:tc>
        <w:tc>
          <w:tcPr>
            <w:tcW w:w="1110" w:type="dxa"/>
            <w:tcBorders>
              <w:top w:val="single" w:sz="4" w:space="0" w:color="000000"/>
              <w:left w:val="single" w:sz="4" w:space="0" w:color="000000"/>
              <w:bottom w:val="single" w:sz="4" w:space="0" w:color="000000"/>
              <w:right w:val="single" w:sz="4" w:space="0" w:color="000000"/>
            </w:tcBorders>
          </w:tcPr>
          <w:p w14:paraId="5728B2CF" w14:textId="2FE90D64" w:rsidR="00275B1C" w:rsidRPr="00F733E2" w:rsidRDefault="00D35ABD" w:rsidP="006455DA">
            <w:pPr>
              <w:spacing w:line="259" w:lineRule="auto"/>
              <w:ind w:right="27"/>
              <w:jc w:val="center"/>
              <w:rPr>
                <w:sz w:val="20"/>
                <w:szCs w:val="20"/>
              </w:rPr>
            </w:pPr>
            <w:r>
              <w:rPr>
                <w:sz w:val="20"/>
                <w:szCs w:val="20"/>
              </w:rPr>
              <w:t>4</w:t>
            </w:r>
            <w:r w:rsidR="00AF62A1">
              <w:rPr>
                <w:sz w:val="20"/>
                <w:szCs w:val="20"/>
              </w:rPr>
              <w:t>3</w:t>
            </w:r>
            <w:r w:rsidR="00275B1C" w:rsidRPr="00F733E2">
              <w:rPr>
                <w:sz w:val="20"/>
                <w:szCs w:val="20"/>
              </w:rPr>
              <w:t xml:space="preserve"> </w:t>
            </w:r>
          </w:p>
        </w:tc>
      </w:tr>
      <w:tr w:rsidR="00275B1C" w14:paraId="6DCA8361" w14:textId="77777777" w:rsidTr="006455DA">
        <w:trPr>
          <w:trHeight w:val="433"/>
        </w:trPr>
        <w:tc>
          <w:tcPr>
            <w:tcW w:w="355" w:type="dxa"/>
            <w:tcBorders>
              <w:top w:val="single" w:sz="4" w:space="0" w:color="000000"/>
              <w:left w:val="single" w:sz="4" w:space="0" w:color="000000"/>
              <w:bottom w:val="single" w:sz="4" w:space="0" w:color="000000"/>
              <w:right w:val="single" w:sz="4" w:space="0" w:color="000000"/>
            </w:tcBorders>
          </w:tcPr>
          <w:p w14:paraId="465C0BF5" w14:textId="77777777" w:rsidR="00275B1C" w:rsidRPr="00F733E2" w:rsidRDefault="00275B1C" w:rsidP="006455DA">
            <w:pPr>
              <w:spacing w:line="259" w:lineRule="auto"/>
              <w:rPr>
                <w:sz w:val="20"/>
                <w:szCs w:val="20"/>
              </w:rPr>
            </w:pPr>
            <w:r w:rsidRPr="00F733E2">
              <w:rPr>
                <w:sz w:val="20"/>
                <w:szCs w:val="20"/>
              </w:rPr>
              <w:t xml:space="preserve"> </w:t>
            </w:r>
          </w:p>
        </w:tc>
        <w:tc>
          <w:tcPr>
            <w:tcW w:w="8172" w:type="dxa"/>
            <w:tcBorders>
              <w:top w:val="single" w:sz="4" w:space="0" w:color="000000"/>
              <w:left w:val="single" w:sz="4" w:space="0" w:color="000000"/>
              <w:bottom w:val="single" w:sz="4" w:space="0" w:color="000000"/>
              <w:right w:val="single" w:sz="4" w:space="0" w:color="000000"/>
            </w:tcBorders>
          </w:tcPr>
          <w:p w14:paraId="54439EFA" w14:textId="77777777" w:rsidR="00275B1C" w:rsidRPr="00F733E2" w:rsidRDefault="00275B1C" w:rsidP="006455DA">
            <w:pPr>
              <w:spacing w:line="259" w:lineRule="auto"/>
              <w:rPr>
                <w:sz w:val="20"/>
                <w:szCs w:val="20"/>
              </w:rPr>
            </w:pPr>
            <w:r w:rsidRPr="00F733E2">
              <w:rPr>
                <w:sz w:val="20"/>
                <w:szCs w:val="20"/>
              </w:rPr>
              <w:t xml:space="preserve">4.3 Software Quality Attributes </w:t>
            </w:r>
          </w:p>
        </w:tc>
        <w:tc>
          <w:tcPr>
            <w:tcW w:w="1110" w:type="dxa"/>
            <w:tcBorders>
              <w:top w:val="single" w:sz="4" w:space="0" w:color="000000"/>
              <w:left w:val="single" w:sz="4" w:space="0" w:color="000000"/>
              <w:bottom w:val="single" w:sz="4" w:space="0" w:color="000000"/>
              <w:right w:val="single" w:sz="4" w:space="0" w:color="000000"/>
            </w:tcBorders>
          </w:tcPr>
          <w:p w14:paraId="4136C904" w14:textId="71BCA201" w:rsidR="00275B1C" w:rsidRPr="00F733E2" w:rsidRDefault="00D35ABD" w:rsidP="006455DA">
            <w:pPr>
              <w:spacing w:line="259" w:lineRule="auto"/>
              <w:ind w:right="27"/>
              <w:jc w:val="center"/>
              <w:rPr>
                <w:sz w:val="20"/>
                <w:szCs w:val="20"/>
              </w:rPr>
            </w:pPr>
            <w:r>
              <w:rPr>
                <w:sz w:val="20"/>
                <w:szCs w:val="20"/>
              </w:rPr>
              <w:t>4</w:t>
            </w:r>
            <w:r w:rsidR="00AF62A1">
              <w:rPr>
                <w:sz w:val="20"/>
                <w:szCs w:val="20"/>
              </w:rPr>
              <w:t>5</w:t>
            </w:r>
            <w:r w:rsidR="00275B1C" w:rsidRPr="00F733E2">
              <w:rPr>
                <w:sz w:val="20"/>
                <w:szCs w:val="20"/>
              </w:rPr>
              <w:t xml:space="preserve"> </w:t>
            </w:r>
          </w:p>
        </w:tc>
      </w:tr>
      <w:tr w:rsidR="00275B1C" w14:paraId="21700779" w14:textId="77777777" w:rsidTr="006455DA">
        <w:trPr>
          <w:trHeight w:val="423"/>
        </w:trPr>
        <w:tc>
          <w:tcPr>
            <w:tcW w:w="355" w:type="dxa"/>
            <w:tcBorders>
              <w:top w:val="single" w:sz="4" w:space="0" w:color="000000"/>
              <w:left w:val="single" w:sz="4" w:space="0" w:color="000000"/>
              <w:bottom w:val="single" w:sz="4" w:space="0" w:color="000000"/>
              <w:right w:val="single" w:sz="4" w:space="0" w:color="000000"/>
            </w:tcBorders>
          </w:tcPr>
          <w:p w14:paraId="0D1F13C8" w14:textId="77777777" w:rsidR="00275B1C" w:rsidRPr="00F733E2" w:rsidRDefault="00275B1C" w:rsidP="006455DA">
            <w:pPr>
              <w:spacing w:line="259" w:lineRule="auto"/>
              <w:rPr>
                <w:sz w:val="20"/>
                <w:szCs w:val="20"/>
              </w:rPr>
            </w:pPr>
            <w:r w:rsidRPr="00F733E2">
              <w:rPr>
                <w:sz w:val="20"/>
                <w:szCs w:val="20"/>
              </w:rPr>
              <w:t xml:space="preserve">5 </w:t>
            </w:r>
          </w:p>
        </w:tc>
        <w:tc>
          <w:tcPr>
            <w:tcW w:w="8172" w:type="dxa"/>
            <w:tcBorders>
              <w:top w:val="single" w:sz="4" w:space="0" w:color="000000"/>
              <w:left w:val="single" w:sz="4" w:space="0" w:color="000000"/>
              <w:bottom w:val="single" w:sz="4" w:space="0" w:color="000000"/>
              <w:right w:val="single" w:sz="4" w:space="0" w:color="000000"/>
            </w:tcBorders>
          </w:tcPr>
          <w:p w14:paraId="7C4696BA" w14:textId="77777777" w:rsidR="00275B1C" w:rsidRPr="00F733E2" w:rsidRDefault="00275B1C" w:rsidP="006455DA">
            <w:pPr>
              <w:spacing w:line="259" w:lineRule="auto"/>
              <w:rPr>
                <w:sz w:val="20"/>
                <w:szCs w:val="20"/>
              </w:rPr>
            </w:pPr>
            <w:r w:rsidRPr="00F733E2">
              <w:rPr>
                <w:sz w:val="20"/>
                <w:szCs w:val="20"/>
              </w:rPr>
              <w:t xml:space="preserve">Other Requirements </w:t>
            </w:r>
          </w:p>
        </w:tc>
        <w:tc>
          <w:tcPr>
            <w:tcW w:w="1110" w:type="dxa"/>
            <w:tcBorders>
              <w:top w:val="single" w:sz="4" w:space="0" w:color="000000"/>
              <w:left w:val="single" w:sz="4" w:space="0" w:color="000000"/>
              <w:bottom w:val="single" w:sz="4" w:space="0" w:color="000000"/>
              <w:right w:val="single" w:sz="4" w:space="0" w:color="000000"/>
            </w:tcBorders>
          </w:tcPr>
          <w:p w14:paraId="3B114AD1" w14:textId="4D37BAFB" w:rsidR="00275B1C" w:rsidRPr="00F733E2" w:rsidRDefault="00D35ABD" w:rsidP="006455DA">
            <w:pPr>
              <w:spacing w:line="259" w:lineRule="auto"/>
              <w:ind w:right="27"/>
              <w:jc w:val="center"/>
              <w:rPr>
                <w:sz w:val="20"/>
                <w:szCs w:val="20"/>
              </w:rPr>
            </w:pPr>
            <w:r>
              <w:rPr>
                <w:sz w:val="20"/>
                <w:szCs w:val="20"/>
              </w:rPr>
              <w:t>4</w:t>
            </w:r>
            <w:r w:rsidR="00AF62A1">
              <w:rPr>
                <w:sz w:val="20"/>
                <w:szCs w:val="20"/>
              </w:rPr>
              <w:t>7</w:t>
            </w:r>
            <w:r w:rsidR="00275B1C" w:rsidRPr="00F733E2">
              <w:rPr>
                <w:sz w:val="20"/>
                <w:szCs w:val="20"/>
              </w:rPr>
              <w:t xml:space="preserve"> </w:t>
            </w:r>
          </w:p>
        </w:tc>
      </w:tr>
      <w:tr w:rsidR="00275B1C" w14:paraId="7BA04F64" w14:textId="77777777" w:rsidTr="006455DA">
        <w:trPr>
          <w:trHeight w:val="433"/>
        </w:trPr>
        <w:tc>
          <w:tcPr>
            <w:tcW w:w="8527" w:type="dxa"/>
            <w:gridSpan w:val="2"/>
            <w:tcBorders>
              <w:top w:val="single" w:sz="4" w:space="0" w:color="000000"/>
              <w:left w:val="single" w:sz="4" w:space="0" w:color="000000"/>
              <w:bottom w:val="single" w:sz="4" w:space="0" w:color="000000"/>
              <w:right w:val="single" w:sz="4" w:space="0" w:color="000000"/>
            </w:tcBorders>
          </w:tcPr>
          <w:p w14:paraId="61DB74BD" w14:textId="77777777" w:rsidR="00275B1C" w:rsidRPr="00F733E2" w:rsidRDefault="00275B1C" w:rsidP="006455DA">
            <w:pPr>
              <w:spacing w:line="259" w:lineRule="auto"/>
              <w:rPr>
                <w:sz w:val="20"/>
                <w:szCs w:val="20"/>
              </w:rPr>
            </w:pPr>
            <w:r w:rsidRPr="00F733E2">
              <w:rPr>
                <w:sz w:val="20"/>
                <w:szCs w:val="20"/>
              </w:rPr>
              <w:t xml:space="preserve">Appendix A: Glossary </w:t>
            </w:r>
          </w:p>
        </w:tc>
        <w:tc>
          <w:tcPr>
            <w:tcW w:w="1110" w:type="dxa"/>
            <w:tcBorders>
              <w:top w:val="single" w:sz="4" w:space="0" w:color="000000"/>
              <w:left w:val="single" w:sz="4" w:space="0" w:color="000000"/>
              <w:bottom w:val="single" w:sz="4" w:space="0" w:color="000000"/>
              <w:right w:val="single" w:sz="4" w:space="0" w:color="000000"/>
            </w:tcBorders>
          </w:tcPr>
          <w:p w14:paraId="3B1A50F3" w14:textId="043A0734" w:rsidR="00275B1C" w:rsidRPr="00F733E2" w:rsidRDefault="00D35ABD" w:rsidP="006455DA">
            <w:pPr>
              <w:spacing w:line="259" w:lineRule="auto"/>
              <w:ind w:right="27"/>
              <w:jc w:val="center"/>
              <w:rPr>
                <w:sz w:val="20"/>
                <w:szCs w:val="20"/>
              </w:rPr>
            </w:pPr>
            <w:r>
              <w:rPr>
                <w:sz w:val="20"/>
                <w:szCs w:val="20"/>
              </w:rPr>
              <w:t>4</w:t>
            </w:r>
            <w:r w:rsidR="00AF62A1">
              <w:rPr>
                <w:sz w:val="20"/>
                <w:szCs w:val="20"/>
              </w:rPr>
              <w:t>9</w:t>
            </w:r>
            <w:r w:rsidR="00275B1C" w:rsidRPr="00F733E2">
              <w:rPr>
                <w:sz w:val="20"/>
                <w:szCs w:val="20"/>
              </w:rPr>
              <w:t xml:space="preserve"> </w:t>
            </w:r>
          </w:p>
        </w:tc>
      </w:tr>
      <w:tr w:rsidR="00275B1C" w14:paraId="6EFB7348" w14:textId="77777777" w:rsidTr="006455DA">
        <w:trPr>
          <w:trHeight w:val="418"/>
        </w:trPr>
        <w:tc>
          <w:tcPr>
            <w:tcW w:w="8527" w:type="dxa"/>
            <w:gridSpan w:val="2"/>
            <w:tcBorders>
              <w:top w:val="single" w:sz="4" w:space="0" w:color="000000"/>
              <w:left w:val="single" w:sz="4" w:space="0" w:color="000000"/>
              <w:bottom w:val="single" w:sz="4" w:space="0" w:color="000000"/>
              <w:right w:val="single" w:sz="4" w:space="0" w:color="000000"/>
            </w:tcBorders>
          </w:tcPr>
          <w:p w14:paraId="5012BCB8" w14:textId="77777777" w:rsidR="00275B1C" w:rsidRPr="00F733E2" w:rsidRDefault="00275B1C" w:rsidP="006455DA">
            <w:pPr>
              <w:spacing w:line="259" w:lineRule="auto"/>
              <w:rPr>
                <w:sz w:val="20"/>
                <w:szCs w:val="20"/>
              </w:rPr>
            </w:pPr>
            <w:r w:rsidRPr="00F733E2">
              <w:rPr>
                <w:sz w:val="20"/>
                <w:szCs w:val="20"/>
              </w:rPr>
              <w:t xml:space="preserve">Appendix B: Analysis Model </w:t>
            </w:r>
          </w:p>
        </w:tc>
        <w:tc>
          <w:tcPr>
            <w:tcW w:w="1110" w:type="dxa"/>
            <w:tcBorders>
              <w:top w:val="single" w:sz="4" w:space="0" w:color="000000"/>
              <w:left w:val="single" w:sz="4" w:space="0" w:color="000000"/>
              <w:bottom w:val="single" w:sz="4" w:space="0" w:color="000000"/>
              <w:right w:val="single" w:sz="4" w:space="0" w:color="000000"/>
            </w:tcBorders>
          </w:tcPr>
          <w:p w14:paraId="79DEAF63" w14:textId="60C56F73" w:rsidR="00275B1C" w:rsidRPr="00F733E2" w:rsidRDefault="00AF62A1" w:rsidP="006455DA">
            <w:pPr>
              <w:spacing w:line="259" w:lineRule="auto"/>
              <w:ind w:right="27"/>
              <w:jc w:val="center"/>
              <w:rPr>
                <w:sz w:val="20"/>
                <w:szCs w:val="20"/>
              </w:rPr>
            </w:pPr>
            <w:r>
              <w:rPr>
                <w:sz w:val="20"/>
                <w:szCs w:val="20"/>
              </w:rPr>
              <w:t>50</w:t>
            </w:r>
            <w:r w:rsidR="00275B1C" w:rsidRPr="00F733E2">
              <w:rPr>
                <w:sz w:val="20"/>
                <w:szCs w:val="20"/>
              </w:rPr>
              <w:t xml:space="preserve"> </w:t>
            </w:r>
          </w:p>
        </w:tc>
      </w:tr>
      <w:tr w:rsidR="00275B1C" w14:paraId="377EE077" w14:textId="77777777" w:rsidTr="006455DA">
        <w:trPr>
          <w:trHeight w:val="418"/>
        </w:trPr>
        <w:tc>
          <w:tcPr>
            <w:tcW w:w="8527" w:type="dxa"/>
            <w:gridSpan w:val="2"/>
            <w:tcBorders>
              <w:top w:val="single" w:sz="4" w:space="0" w:color="000000"/>
              <w:left w:val="single" w:sz="4" w:space="0" w:color="000000"/>
              <w:bottom w:val="single" w:sz="4" w:space="0" w:color="000000"/>
              <w:right w:val="single" w:sz="4" w:space="0" w:color="000000"/>
            </w:tcBorders>
          </w:tcPr>
          <w:p w14:paraId="3F8276FC" w14:textId="77777777" w:rsidR="00275B1C" w:rsidRPr="00F733E2" w:rsidRDefault="00275B1C" w:rsidP="006455DA">
            <w:pPr>
              <w:spacing w:line="259" w:lineRule="auto"/>
              <w:rPr>
                <w:sz w:val="20"/>
                <w:szCs w:val="20"/>
              </w:rPr>
            </w:pPr>
            <w:r w:rsidRPr="00F733E2">
              <w:rPr>
                <w:sz w:val="20"/>
                <w:szCs w:val="20"/>
              </w:rPr>
              <w:t xml:space="preserve">Appendix C: Issues List </w:t>
            </w:r>
          </w:p>
        </w:tc>
        <w:tc>
          <w:tcPr>
            <w:tcW w:w="1110" w:type="dxa"/>
            <w:tcBorders>
              <w:top w:val="single" w:sz="4" w:space="0" w:color="000000"/>
              <w:left w:val="single" w:sz="4" w:space="0" w:color="000000"/>
              <w:bottom w:val="single" w:sz="4" w:space="0" w:color="000000"/>
              <w:right w:val="single" w:sz="4" w:space="0" w:color="000000"/>
            </w:tcBorders>
          </w:tcPr>
          <w:p w14:paraId="0B1B75B2" w14:textId="3D017EF2" w:rsidR="00275B1C" w:rsidRPr="00F733E2" w:rsidRDefault="00AF62A1" w:rsidP="006455DA">
            <w:pPr>
              <w:spacing w:line="259" w:lineRule="auto"/>
              <w:ind w:right="27"/>
              <w:jc w:val="center"/>
              <w:rPr>
                <w:sz w:val="20"/>
                <w:szCs w:val="20"/>
              </w:rPr>
            </w:pPr>
            <w:r>
              <w:rPr>
                <w:sz w:val="20"/>
                <w:szCs w:val="20"/>
              </w:rPr>
              <w:t>52</w:t>
            </w:r>
          </w:p>
        </w:tc>
      </w:tr>
    </w:tbl>
    <w:p w14:paraId="499F2E1B" w14:textId="77777777" w:rsidR="006D305C" w:rsidRPr="00956559" w:rsidRDefault="006D305C" w:rsidP="006D305C">
      <w:pPr>
        <w:pStyle w:val="Heading1"/>
        <w:spacing w:before="120" w:after="120" w:line="360" w:lineRule="auto"/>
        <w:jc w:val="both"/>
        <w:rPr>
          <w:rFonts w:ascii="Aptos" w:hAnsi="Aptos"/>
          <w:bCs w:val="0"/>
          <w:color w:val="auto"/>
          <w:sz w:val="40"/>
          <w:szCs w:val="40"/>
          <w:lang w:val="en-IN"/>
        </w:rPr>
      </w:pPr>
      <w:r w:rsidRPr="00956559">
        <w:rPr>
          <w:rFonts w:ascii="Aptos" w:hAnsi="Aptos"/>
          <w:bCs w:val="0"/>
          <w:color w:val="auto"/>
          <w:sz w:val="32"/>
          <w:szCs w:val="40"/>
          <w:lang w:val="en-IN"/>
        </w:rPr>
        <w:lastRenderedPageBreak/>
        <w:t>1. Introduction</w:t>
      </w:r>
    </w:p>
    <w:p w14:paraId="7AB89041" w14:textId="77777777" w:rsidR="006D305C" w:rsidRPr="00956559" w:rsidRDefault="006D305C" w:rsidP="006D305C">
      <w:pPr>
        <w:pStyle w:val="Heading1"/>
        <w:spacing w:before="120" w:after="120" w:line="360" w:lineRule="auto"/>
        <w:ind w:left="284"/>
        <w:jc w:val="both"/>
        <w:rPr>
          <w:rFonts w:ascii="Aptos" w:hAnsi="Aptos"/>
          <w:bCs w:val="0"/>
          <w:color w:val="auto"/>
          <w:sz w:val="32"/>
          <w:szCs w:val="32"/>
          <w:lang w:val="en-IN"/>
        </w:rPr>
      </w:pPr>
      <w:r w:rsidRPr="00956559">
        <w:rPr>
          <w:rFonts w:ascii="Aptos" w:hAnsi="Aptos"/>
          <w:bCs w:val="0"/>
          <w:color w:val="auto"/>
          <w:szCs w:val="32"/>
          <w:lang w:val="en-IN"/>
        </w:rPr>
        <w:t>1.1 Purpose of the Project</w:t>
      </w:r>
    </w:p>
    <w:p w14:paraId="158314A3" w14:textId="743B4B51" w:rsidR="006D305C" w:rsidRPr="00956559" w:rsidRDefault="006D305C" w:rsidP="006D305C">
      <w:pPr>
        <w:pStyle w:val="Heading1"/>
        <w:spacing w:before="120" w:after="120" w:line="360" w:lineRule="auto"/>
        <w:ind w:left="567"/>
        <w:jc w:val="both"/>
        <w:rPr>
          <w:rFonts w:ascii="Aptos" w:hAnsi="Aptos"/>
          <w:b w:val="0"/>
          <w:bCs w:val="0"/>
          <w:color w:val="auto"/>
          <w:sz w:val="24"/>
          <w:szCs w:val="24"/>
          <w:lang w:val="en-IN"/>
        </w:rPr>
      </w:pPr>
      <w:r w:rsidRPr="00956559">
        <w:rPr>
          <w:rFonts w:ascii="Aptos" w:hAnsi="Aptos"/>
          <w:b w:val="0"/>
          <w:bCs w:val="0"/>
          <w:color w:val="auto"/>
          <w:sz w:val="24"/>
          <w:szCs w:val="24"/>
          <w:lang w:val="en-IN"/>
        </w:rPr>
        <w:t>The "Encrypted Messaging Application" project aims to develop a secure, user-friendly messaging platform that ensures end-to-end encryption for all communications. The system leverages advanced cryptographic techniques, including Diffie-Hellman key exchange, AES-128 encryption, and HMAC for message integrity, to protect user privacy and prevent unauthorized access. The primary goal is to enable users to exchange messages securely over a network.</w:t>
      </w:r>
    </w:p>
    <w:p w14:paraId="60BB70FA" w14:textId="089E69D9" w:rsidR="006D305C" w:rsidRPr="00956559" w:rsidRDefault="006D305C" w:rsidP="006D305C">
      <w:pPr>
        <w:pStyle w:val="Heading1"/>
        <w:spacing w:before="120" w:after="120" w:line="360" w:lineRule="auto"/>
        <w:ind w:left="567"/>
        <w:jc w:val="both"/>
        <w:rPr>
          <w:rFonts w:ascii="Aptos" w:hAnsi="Aptos"/>
          <w:b w:val="0"/>
          <w:bCs w:val="0"/>
          <w:color w:val="auto"/>
          <w:sz w:val="24"/>
          <w:szCs w:val="24"/>
          <w:lang w:val="en-IN"/>
        </w:rPr>
      </w:pPr>
      <w:r w:rsidRPr="00956559">
        <w:rPr>
          <w:rFonts w:ascii="Aptos" w:hAnsi="Aptos"/>
          <w:b w:val="0"/>
          <w:bCs w:val="0"/>
          <w:color w:val="auto"/>
          <w:sz w:val="24"/>
          <w:szCs w:val="24"/>
          <w:lang w:val="en-IN"/>
        </w:rPr>
        <w:t>The application is designed to provide a seamless messaging experience while prioritizing security. It allows users to authenticate with usernames and passwords, establish secure communication channels and send encrypted messages in real-time. By implementing robust encryption and integrity checks, the system protects against common threats such as eavesdropping, man-in-the-middle attacks, and data tampering. The project aims to achieve 100% message integrity verification.</w:t>
      </w:r>
    </w:p>
    <w:p w14:paraId="11EA16C4" w14:textId="77777777" w:rsidR="006D305C" w:rsidRPr="00956559" w:rsidRDefault="006D305C" w:rsidP="006D305C">
      <w:pPr>
        <w:pStyle w:val="Heading1"/>
        <w:spacing w:before="120" w:after="120" w:line="360" w:lineRule="auto"/>
        <w:ind w:left="567"/>
        <w:jc w:val="both"/>
        <w:rPr>
          <w:rFonts w:ascii="Aptos" w:hAnsi="Aptos"/>
          <w:b w:val="0"/>
          <w:bCs w:val="0"/>
          <w:color w:val="auto"/>
          <w:sz w:val="24"/>
          <w:szCs w:val="24"/>
          <w:lang w:val="en-IN"/>
        </w:rPr>
      </w:pPr>
      <w:r w:rsidRPr="00956559">
        <w:rPr>
          <w:rFonts w:ascii="Aptos" w:hAnsi="Aptos"/>
          <w:b w:val="0"/>
          <w:bCs w:val="0"/>
          <w:color w:val="auto"/>
          <w:sz w:val="24"/>
          <w:szCs w:val="24"/>
          <w:lang w:val="en-IN"/>
        </w:rPr>
        <w:t>This project addresses the growing need for secure communication in an era where data breaches and privacy concerns are prevalent. It offers a reliable solution for individuals and organizations seeking to protect sensitive conversations, fostering trust in digital communication platforms.</w:t>
      </w:r>
    </w:p>
    <w:p w14:paraId="5C781EEA" w14:textId="77777777" w:rsidR="006D305C" w:rsidRPr="00956559" w:rsidRDefault="006D305C" w:rsidP="006D305C">
      <w:pPr>
        <w:pStyle w:val="Heading1"/>
        <w:spacing w:before="120" w:after="120" w:line="360" w:lineRule="auto"/>
        <w:ind w:left="284"/>
        <w:jc w:val="both"/>
        <w:rPr>
          <w:rFonts w:ascii="Aptos" w:hAnsi="Aptos"/>
          <w:bCs w:val="0"/>
          <w:color w:val="auto"/>
          <w:sz w:val="32"/>
          <w:szCs w:val="32"/>
          <w:lang w:val="en-IN"/>
        </w:rPr>
      </w:pPr>
      <w:r w:rsidRPr="00956559">
        <w:rPr>
          <w:rFonts w:ascii="Aptos" w:hAnsi="Aptos"/>
          <w:bCs w:val="0"/>
          <w:color w:val="auto"/>
          <w:szCs w:val="32"/>
          <w:lang w:val="en-IN"/>
        </w:rPr>
        <w:t>1.2 Target Beneficiaries</w:t>
      </w:r>
    </w:p>
    <w:p w14:paraId="0746DC51" w14:textId="77777777" w:rsidR="006D305C" w:rsidRPr="00956559" w:rsidRDefault="006D305C" w:rsidP="00EA0F4B">
      <w:pPr>
        <w:pStyle w:val="Heading1"/>
        <w:spacing w:before="120" w:after="120" w:line="360" w:lineRule="auto"/>
        <w:ind w:left="567"/>
        <w:jc w:val="both"/>
        <w:rPr>
          <w:rFonts w:ascii="Aptos" w:hAnsi="Aptos"/>
          <w:color w:val="auto"/>
          <w:sz w:val="24"/>
          <w:szCs w:val="24"/>
          <w:lang w:val="en-IN"/>
        </w:rPr>
      </w:pPr>
      <w:r w:rsidRPr="00956559">
        <w:rPr>
          <w:rFonts w:ascii="Aptos" w:hAnsi="Aptos"/>
          <w:b w:val="0"/>
          <w:color w:val="auto"/>
          <w:sz w:val="24"/>
          <w:szCs w:val="24"/>
          <w:lang w:val="en-IN"/>
        </w:rPr>
        <w:t>The primary beneficiaries of this project are:</w:t>
      </w:r>
    </w:p>
    <w:p w14:paraId="447EB2B8" w14:textId="77777777" w:rsidR="006D305C" w:rsidRPr="00956559" w:rsidRDefault="006D305C" w:rsidP="00620E94">
      <w:pPr>
        <w:pStyle w:val="Heading1"/>
        <w:numPr>
          <w:ilvl w:val="0"/>
          <w:numId w:val="7"/>
        </w:numPr>
        <w:spacing w:before="120" w:after="120" w:line="360" w:lineRule="auto"/>
        <w:jc w:val="both"/>
        <w:rPr>
          <w:rFonts w:ascii="Aptos" w:hAnsi="Aptos"/>
          <w:b w:val="0"/>
          <w:bCs w:val="0"/>
          <w:color w:val="auto"/>
          <w:sz w:val="24"/>
          <w:szCs w:val="24"/>
          <w:lang w:val="en-IN"/>
        </w:rPr>
      </w:pPr>
      <w:r w:rsidRPr="00275B1C">
        <w:rPr>
          <w:rFonts w:ascii="Aptos" w:hAnsi="Aptos"/>
          <w:bCs w:val="0"/>
          <w:color w:val="auto"/>
          <w:sz w:val="24"/>
          <w:szCs w:val="24"/>
          <w:lang w:val="en-IN"/>
        </w:rPr>
        <w:t>General Users:</w:t>
      </w:r>
      <w:r w:rsidRPr="00956559">
        <w:rPr>
          <w:rFonts w:ascii="Aptos" w:hAnsi="Aptos"/>
          <w:b w:val="0"/>
          <w:bCs w:val="0"/>
          <w:color w:val="auto"/>
          <w:sz w:val="24"/>
          <w:szCs w:val="24"/>
          <w:lang w:val="en-IN"/>
        </w:rPr>
        <w:t xml:space="preserve"> Individuals who need a secure platform to communicate privately with friends, family, or colleagues. The application provides an intuitive interface for sending and receiving encrypted messages, ensuring that their conversations remain confidential.</w:t>
      </w:r>
    </w:p>
    <w:p w14:paraId="4B9B0586" w14:textId="77777777" w:rsidR="006D305C" w:rsidRPr="00956559" w:rsidRDefault="006D305C" w:rsidP="00620E94">
      <w:pPr>
        <w:pStyle w:val="Heading1"/>
        <w:numPr>
          <w:ilvl w:val="0"/>
          <w:numId w:val="7"/>
        </w:numPr>
        <w:spacing w:before="120" w:after="120" w:line="360" w:lineRule="auto"/>
        <w:jc w:val="both"/>
        <w:rPr>
          <w:rFonts w:ascii="Aptos" w:hAnsi="Aptos"/>
          <w:color w:val="auto"/>
          <w:sz w:val="24"/>
          <w:szCs w:val="24"/>
          <w:lang w:val="en-IN"/>
        </w:rPr>
      </w:pPr>
      <w:r w:rsidRPr="00275B1C">
        <w:rPr>
          <w:rFonts w:ascii="Aptos" w:hAnsi="Aptos"/>
          <w:bCs w:val="0"/>
          <w:color w:val="auto"/>
          <w:sz w:val="24"/>
          <w:szCs w:val="24"/>
          <w:lang w:val="en-IN"/>
        </w:rPr>
        <w:t>Organizations and Businesses</w:t>
      </w:r>
      <w:r w:rsidRPr="00956559">
        <w:rPr>
          <w:rFonts w:ascii="Aptos" w:hAnsi="Aptos"/>
          <w:b w:val="0"/>
          <w:color w:val="auto"/>
          <w:sz w:val="24"/>
          <w:szCs w:val="24"/>
          <w:lang w:val="en-IN"/>
        </w:rPr>
        <w:t xml:space="preserve">: </w:t>
      </w:r>
      <w:r w:rsidRPr="00956559">
        <w:rPr>
          <w:rFonts w:ascii="Aptos" w:hAnsi="Aptos"/>
          <w:b w:val="0"/>
          <w:bCs w:val="0"/>
          <w:color w:val="auto"/>
          <w:sz w:val="24"/>
          <w:szCs w:val="24"/>
          <w:lang w:val="en-IN"/>
        </w:rPr>
        <w:t>Companies that require secure communication channels for sharing sensitive information, such as financial data, business strategies, or client details. The system’s encryption ensures compliance with data protection regulations and safeguards against corporate espionage.</w:t>
      </w:r>
    </w:p>
    <w:p w14:paraId="152FC6DD" w14:textId="5CEA0440" w:rsidR="006D305C" w:rsidRPr="00956559" w:rsidRDefault="006D305C" w:rsidP="00620E94">
      <w:pPr>
        <w:pStyle w:val="Heading1"/>
        <w:numPr>
          <w:ilvl w:val="0"/>
          <w:numId w:val="7"/>
        </w:numPr>
        <w:spacing w:before="120" w:after="120" w:line="360" w:lineRule="auto"/>
        <w:jc w:val="both"/>
        <w:rPr>
          <w:rFonts w:ascii="Aptos" w:hAnsi="Aptos"/>
          <w:b w:val="0"/>
          <w:bCs w:val="0"/>
          <w:color w:val="auto"/>
          <w:sz w:val="24"/>
          <w:szCs w:val="24"/>
          <w:lang w:val="en-IN"/>
        </w:rPr>
      </w:pPr>
      <w:r w:rsidRPr="00275B1C">
        <w:rPr>
          <w:rFonts w:ascii="Aptos" w:hAnsi="Aptos"/>
          <w:bCs w:val="0"/>
          <w:color w:val="auto"/>
          <w:sz w:val="24"/>
          <w:szCs w:val="24"/>
          <w:lang w:val="en-IN"/>
        </w:rPr>
        <w:lastRenderedPageBreak/>
        <w:t>Cybersecurity Enthusiasts:</w:t>
      </w:r>
      <w:r w:rsidRPr="00956559">
        <w:rPr>
          <w:rFonts w:ascii="Aptos" w:hAnsi="Aptos"/>
          <w:b w:val="0"/>
          <w:color w:val="auto"/>
          <w:sz w:val="24"/>
          <w:szCs w:val="24"/>
          <w:lang w:val="en-IN"/>
        </w:rPr>
        <w:t xml:space="preserve"> </w:t>
      </w:r>
      <w:r w:rsidRPr="00956559">
        <w:rPr>
          <w:rFonts w:ascii="Aptos" w:hAnsi="Aptos"/>
          <w:b w:val="0"/>
          <w:bCs w:val="0"/>
          <w:color w:val="auto"/>
          <w:sz w:val="24"/>
          <w:szCs w:val="24"/>
          <w:lang w:val="en-IN"/>
        </w:rPr>
        <w:t>students in the field of cybersecurity who can use the application as a case study for learning about end-to-end encryption, key exchange protocols, and secure communication systems. The open design of the system allows for analysis and potential improvements.</w:t>
      </w:r>
    </w:p>
    <w:p w14:paraId="64ECD650" w14:textId="77777777" w:rsidR="006D305C" w:rsidRPr="00956559" w:rsidRDefault="006D305C" w:rsidP="00620E94">
      <w:pPr>
        <w:pStyle w:val="Heading1"/>
        <w:numPr>
          <w:ilvl w:val="0"/>
          <w:numId w:val="7"/>
        </w:numPr>
        <w:spacing w:before="120" w:after="120" w:line="360" w:lineRule="auto"/>
        <w:jc w:val="both"/>
        <w:rPr>
          <w:rFonts w:ascii="Aptos" w:hAnsi="Aptos"/>
          <w:b w:val="0"/>
          <w:bCs w:val="0"/>
          <w:color w:val="auto"/>
          <w:sz w:val="24"/>
          <w:szCs w:val="24"/>
          <w:lang w:val="en-IN"/>
        </w:rPr>
      </w:pPr>
      <w:r w:rsidRPr="00275B1C">
        <w:rPr>
          <w:rFonts w:ascii="Aptos" w:hAnsi="Aptos"/>
          <w:bCs w:val="0"/>
          <w:color w:val="auto"/>
          <w:sz w:val="24"/>
          <w:szCs w:val="24"/>
          <w:lang w:val="en-IN"/>
        </w:rPr>
        <w:t xml:space="preserve">Government and Non-Profit Organizations: </w:t>
      </w:r>
      <w:r w:rsidRPr="00956559">
        <w:rPr>
          <w:rFonts w:ascii="Aptos" w:hAnsi="Aptos"/>
          <w:b w:val="0"/>
          <w:bCs w:val="0"/>
          <w:color w:val="auto"/>
          <w:sz w:val="24"/>
          <w:szCs w:val="24"/>
          <w:lang w:val="en-IN"/>
        </w:rPr>
        <w:t>Entities that need to communicate securely in sensitive contexts, such as disaster response coordination or advocacy work. The application ensures that their messages are protected from interception by malicious actors.</w:t>
      </w:r>
    </w:p>
    <w:p w14:paraId="6CE6A695" w14:textId="77777777" w:rsidR="006D305C" w:rsidRPr="00956559" w:rsidRDefault="006D305C" w:rsidP="00EA0F4B">
      <w:pPr>
        <w:pStyle w:val="Heading1"/>
        <w:spacing w:before="120" w:after="120" w:line="360" w:lineRule="auto"/>
        <w:ind w:left="567"/>
        <w:jc w:val="both"/>
        <w:rPr>
          <w:rFonts w:ascii="Aptos" w:hAnsi="Aptos"/>
          <w:b w:val="0"/>
          <w:bCs w:val="0"/>
          <w:color w:val="auto"/>
          <w:sz w:val="24"/>
          <w:szCs w:val="24"/>
          <w:lang w:val="en-IN"/>
        </w:rPr>
      </w:pPr>
      <w:r w:rsidRPr="00956559">
        <w:rPr>
          <w:rFonts w:ascii="Aptos" w:hAnsi="Aptos"/>
          <w:b w:val="0"/>
          <w:bCs w:val="0"/>
          <w:color w:val="auto"/>
          <w:sz w:val="24"/>
          <w:szCs w:val="24"/>
          <w:lang w:val="en-IN"/>
        </w:rPr>
        <w:t>By catering to these diverse groups, the Encrypted Messaging Application promotes secure digital communication, enhances user trust, and supports privacy-focused initiatives across various sectors.</w:t>
      </w:r>
    </w:p>
    <w:p w14:paraId="67919511" w14:textId="77777777" w:rsidR="006D305C" w:rsidRPr="00956559" w:rsidRDefault="006D305C" w:rsidP="00EA0F4B">
      <w:pPr>
        <w:pStyle w:val="Heading1"/>
        <w:spacing w:before="120" w:after="120" w:line="360" w:lineRule="auto"/>
        <w:ind w:left="284"/>
        <w:jc w:val="both"/>
        <w:rPr>
          <w:rFonts w:ascii="Aptos" w:hAnsi="Aptos"/>
          <w:bCs w:val="0"/>
          <w:color w:val="auto"/>
          <w:sz w:val="32"/>
          <w:szCs w:val="32"/>
          <w:lang w:val="en-IN"/>
        </w:rPr>
      </w:pPr>
      <w:r w:rsidRPr="00956559">
        <w:rPr>
          <w:rFonts w:ascii="Aptos" w:hAnsi="Aptos"/>
          <w:bCs w:val="0"/>
          <w:color w:val="auto"/>
          <w:szCs w:val="32"/>
          <w:lang w:val="en-IN"/>
        </w:rPr>
        <w:t>1.3 Project Scope</w:t>
      </w:r>
    </w:p>
    <w:p w14:paraId="57109F97" w14:textId="77777777" w:rsidR="006D305C" w:rsidRPr="00956559" w:rsidRDefault="006D305C" w:rsidP="00EA0F4B">
      <w:pPr>
        <w:pStyle w:val="Heading1"/>
        <w:spacing w:before="120" w:after="120" w:line="360" w:lineRule="auto"/>
        <w:ind w:left="567"/>
        <w:jc w:val="both"/>
        <w:rPr>
          <w:rFonts w:ascii="Aptos" w:hAnsi="Aptos"/>
          <w:b w:val="0"/>
          <w:bCs w:val="0"/>
          <w:color w:val="auto"/>
          <w:sz w:val="24"/>
          <w:szCs w:val="24"/>
          <w:lang w:val="en-IN"/>
        </w:rPr>
      </w:pPr>
      <w:r w:rsidRPr="00956559">
        <w:rPr>
          <w:rFonts w:ascii="Aptos" w:hAnsi="Aptos"/>
          <w:b w:val="0"/>
          <w:bCs w:val="0"/>
          <w:color w:val="auto"/>
          <w:sz w:val="24"/>
          <w:szCs w:val="24"/>
          <w:lang w:val="en-IN"/>
        </w:rPr>
        <w:t>The "Encrypted Messaging Application" project focuses on developing a client-server-based messaging system with end-to-end encryption. The system uses the Diffie-Hellman key exchange protocol to establish shared keys between users, AES-128 for message encryption, and HMAC for integrity verification. Key aspects of the project scope include:</w:t>
      </w:r>
    </w:p>
    <w:p w14:paraId="33C74BB5" w14:textId="77777777" w:rsidR="006D305C" w:rsidRPr="00275B1C" w:rsidRDefault="006D305C" w:rsidP="00620E94">
      <w:pPr>
        <w:pStyle w:val="Heading1"/>
        <w:numPr>
          <w:ilvl w:val="0"/>
          <w:numId w:val="8"/>
        </w:numPr>
        <w:spacing w:before="120" w:after="120" w:line="360" w:lineRule="auto"/>
        <w:jc w:val="both"/>
        <w:rPr>
          <w:rFonts w:ascii="Aptos" w:hAnsi="Aptos"/>
          <w:bCs w:val="0"/>
          <w:color w:val="auto"/>
          <w:sz w:val="24"/>
          <w:szCs w:val="24"/>
          <w:lang w:val="en-IN"/>
        </w:rPr>
      </w:pPr>
      <w:r w:rsidRPr="00275B1C">
        <w:rPr>
          <w:rFonts w:ascii="Aptos" w:hAnsi="Aptos"/>
          <w:bCs w:val="0"/>
          <w:color w:val="auto"/>
          <w:sz w:val="24"/>
          <w:szCs w:val="24"/>
          <w:lang w:val="en-IN"/>
        </w:rPr>
        <w:t xml:space="preserve">Core Functionality: </w:t>
      </w:r>
    </w:p>
    <w:p w14:paraId="7FB02F26" w14:textId="328DE53F" w:rsidR="006D305C" w:rsidRPr="00956559" w:rsidRDefault="006D305C">
      <w:pPr>
        <w:pStyle w:val="Heading1"/>
        <w:numPr>
          <w:ilvl w:val="1"/>
          <w:numId w:val="85"/>
        </w:numPr>
        <w:spacing w:before="120" w:after="120" w:line="360" w:lineRule="auto"/>
        <w:ind w:left="993"/>
        <w:jc w:val="both"/>
        <w:rPr>
          <w:rFonts w:ascii="Aptos" w:hAnsi="Aptos"/>
          <w:color w:val="auto"/>
          <w:sz w:val="24"/>
          <w:szCs w:val="24"/>
          <w:lang w:val="en-IN"/>
        </w:rPr>
      </w:pPr>
      <w:r w:rsidRPr="00956559">
        <w:rPr>
          <w:rFonts w:ascii="Aptos" w:hAnsi="Aptos"/>
          <w:b w:val="0"/>
          <w:color w:val="auto"/>
          <w:sz w:val="24"/>
          <w:szCs w:val="24"/>
          <w:lang w:val="en-IN"/>
        </w:rPr>
        <w:t>User Authentication</w:t>
      </w:r>
      <w:r w:rsidRPr="00956559">
        <w:rPr>
          <w:rFonts w:ascii="Aptos" w:hAnsi="Aptos"/>
          <w:b w:val="0"/>
          <w:bCs w:val="0"/>
          <w:color w:val="auto"/>
          <w:sz w:val="24"/>
          <w:szCs w:val="24"/>
          <w:lang w:val="en-IN"/>
        </w:rPr>
        <w:t>: Users can</w:t>
      </w:r>
      <w:r w:rsidR="00EA0F4B" w:rsidRPr="00956559">
        <w:rPr>
          <w:rFonts w:ascii="Aptos" w:hAnsi="Aptos"/>
          <w:b w:val="0"/>
          <w:bCs w:val="0"/>
          <w:color w:val="auto"/>
          <w:sz w:val="24"/>
          <w:szCs w:val="24"/>
          <w:lang w:val="en-IN"/>
        </w:rPr>
        <w:t xml:space="preserve"> login</w:t>
      </w:r>
      <w:r w:rsidRPr="00956559">
        <w:rPr>
          <w:rFonts w:ascii="Aptos" w:hAnsi="Aptos"/>
          <w:b w:val="0"/>
          <w:bCs w:val="0"/>
          <w:color w:val="auto"/>
          <w:sz w:val="24"/>
          <w:szCs w:val="24"/>
          <w:lang w:val="en-IN"/>
        </w:rPr>
        <w:t xml:space="preserve"> with a username and password, which are verified by the server before granting access to the messaging system.</w:t>
      </w:r>
    </w:p>
    <w:p w14:paraId="250DC130" w14:textId="77777777" w:rsidR="006D305C" w:rsidRPr="00956559" w:rsidRDefault="006D305C">
      <w:pPr>
        <w:pStyle w:val="Heading1"/>
        <w:numPr>
          <w:ilvl w:val="1"/>
          <w:numId w:val="85"/>
        </w:numPr>
        <w:spacing w:before="120" w:after="120" w:line="360" w:lineRule="auto"/>
        <w:ind w:left="993"/>
        <w:jc w:val="both"/>
        <w:rPr>
          <w:rFonts w:ascii="Aptos" w:hAnsi="Aptos"/>
          <w:b w:val="0"/>
          <w:bCs w:val="0"/>
          <w:color w:val="auto"/>
          <w:sz w:val="24"/>
          <w:szCs w:val="24"/>
          <w:lang w:val="en-IN"/>
        </w:rPr>
      </w:pPr>
      <w:r w:rsidRPr="00956559">
        <w:rPr>
          <w:rFonts w:ascii="Aptos" w:hAnsi="Aptos"/>
          <w:b w:val="0"/>
          <w:color w:val="auto"/>
          <w:sz w:val="24"/>
          <w:szCs w:val="24"/>
          <w:lang w:val="en-IN"/>
        </w:rPr>
        <w:t xml:space="preserve">Key Exchange: </w:t>
      </w:r>
      <w:r w:rsidRPr="00956559">
        <w:rPr>
          <w:rFonts w:ascii="Aptos" w:hAnsi="Aptos"/>
          <w:b w:val="0"/>
          <w:bCs w:val="0"/>
          <w:color w:val="auto"/>
          <w:sz w:val="24"/>
          <w:szCs w:val="24"/>
          <w:lang w:val="en-IN"/>
        </w:rPr>
        <w:t>The system facilitates secure key exchange between users using the Diffie-Hellman protocol, ensuring that each pair of users has a unique shared key.</w:t>
      </w:r>
    </w:p>
    <w:p w14:paraId="1BB915FF" w14:textId="64AC690C" w:rsidR="006D305C" w:rsidRPr="00956559" w:rsidRDefault="006D305C">
      <w:pPr>
        <w:pStyle w:val="Heading1"/>
        <w:numPr>
          <w:ilvl w:val="1"/>
          <w:numId w:val="85"/>
        </w:numPr>
        <w:spacing w:before="120" w:after="120" w:line="360" w:lineRule="auto"/>
        <w:ind w:left="993"/>
        <w:jc w:val="both"/>
        <w:rPr>
          <w:rFonts w:ascii="Aptos" w:hAnsi="Aptos"/>
          <w:color w:val="auto"/>
          <w:sz w:val="24"/>
          <w:szCs w:val="24"/>
          <w:lang w:val="en-IN"/>
        </w:rPr>
      </w:pPr>
      <w:r w:rsidRPr="00956559">
        <w:rPr>
          <w:rFonts w:ascii="Aptos" w:hAnsi="Aptos"/>
          <w:b w:val="0"/>
          <w:color w:val="auto"/>
          <w:sz w:val="24"/>
          <w:szCs w:val="24"/>
          <w:lang w:val="en-IN"/>
        </w:rPr>
        <w:t xml:space="preserve">Message Encryption and Integrity: </w:t>
      </w:r>
      <w:r w:rsidRPr="00956559">
        <w:rPr>
          <w:rFonts w:ascii="Aptos" w:hAnsi="Aptos"/>
          <w:b w:val="0"/>
          <w:bCs w:val="0"/>
          <w:color w:val="auto"/>
          <w:sz w:val="24"/>
          <w:szCs w:val="24"/>
          <w:lang w:val="en-IN"/>
        </w:rPr>
        <w:t>Messages are encrypted using AES-128 and authenticated using HMAC-SHA256 to ensure confidentiality and integrity.</w:t>
      </w:r>
    </w:p>
    <w:p w14:paraId="268D9D06" w14:textId="77777777" w:rsidR="006D305C" w:rsidRPr="00956559" w:rsidRDefault="006D305C">
      <w:pPr>
        <w:pStyle w:val="Heading1"/>
        <w:numPr>
          <w:ilvl w:val="1"/>
          <w:numId w:val="85"/>
        </w:numPr>
        <w:spacing w:before="120" w:after="120" w:line="360" w:lineRule="auto"/>
        <w:ind w:left="993"/>
        <w:jc w:val="both"/>
        <w:rPr>
          <w:rFonts w:ascii="Aptos" w:hAnsi="Aptos"/>
          <w:color w:val="auto"/>
          <w:sz w:val="24"/>
          <w:szCs w:val="24"/>
          <w:lang w:val="en-IN"/>
        </w:rPr>
      </w:pPr>
      <w:r w:rsidRPr="00956559">
        <w:rPr>
          <w:rFonts w:ascii="Aptos" w:hAnsi="Aptos"/>
          <w:b w:val="0"/>
          <w:color w:val="auto"/>
          <w:sz w:val="24"/>
          <w:szCs w:val="24"/>
          <w:lang w:val="en-IN"/>
        </w:rPr>
        <w:t xml:space="preserve">Real-Time Messaging: </w:t>
      </w:r>
      <w:r w:rsidRPr="00956559">
        <w:rPr>
          <w:rFonts w:ascii="Aptos" w:hAnsi="Aptos"/>
          <w:b w:val="0"/>
          <w:bCs w:val="0"/>
          <w:color w:val="auto"/>
          <w:sz w:val="24"/>
          <w:szCs w:val="24"/>
          <w:lang w:val="en-IN"/>
        </w:rPr>
        <w:t>The server forwards encrypted messages between users in real-time, maintaining low latency and high reliability.</w:t>
      </w:r>
    </w:p>
    <w:p w14:paraId="21CDAA4D" w14:textId="77777777" w:rsidR="006D305C" w:rsidRPr="00275B1C" w:rsidRDefault="006D305C">
      <w:pPr>
        <w:pStyle w:val="Heading1"/>
        <w:numPr>
          <w:ilvl w:val="0"/>
          <w:numId w:val="84"/>
        </w:numPr>
        <w:spacing w:before="120" w:after="120" w:line="360" w:lineRule="auto"/>
        <w:jc w:val="both"/>
        <w:rPr>
          <w:rFonts w:ascii="Aptos" w:hAnsi="Aptos"/>
          <w:bCs w:val="0"/>
          <w:color w:val="auto"/>
          <w:sz w:val="24"/>
          <w:szCs w:val="24"/>
          <w:lang w:val="en-IN"/>
        </w:rPr>
      </w:pPr>
      <w:r w:rsidRPr="00275B1C">
        <w:rPr>
          <w:rFonts w:ascii="Aptos" w:hAnsi="Aptos"/>
          <w:bCs w:val="0"/>
          <w:color w:val="auto"/>
          <w:sz w:val="24"/>
          <w:szCs w:val="24"/>
          <w:lang w:val="en-IN"/>
        </w:rPr>
        <w:t xml:space="preserve">System Components: </w:t>
      </w:r>
    </w:p>
    <w:p w14:paraId="6A0B0B82" w14:textId="77777777" w:rsidR="006D305C" w:rsidRPr="00956559" w:rsidRDefault="006D305C">
      <w:pPr>
        <w:pStyle w:val="Heading1"/>
        <w:numPr>
          <w:ilvl w:val="1"/>
          <w:numId w:val="86"/>
        </w:numPr>
        <w:spacing w:before="120" w:after="120" w:line="360" w:lineRule="auto"/>
        <w:ind w:left="993"/>
        <w:jc w:val="both"/>
        <w:rPr>
          <w:rFonts w:ascii="Aptos" w:hAnsi="Aptos"/>
          <w:color w:val="auto"/>
          <w:sz w:val="24"/>
          <w:szCs w:val="24"/>
          <w:lang w:val="en-IN"/>
        </w:rPr>
      </w:pPr>
      <w:r w:rsidRPr="00275B1C">
        <w:rPr>
          <w:rFonts w:ascii="Aptos" w:hAnsi="Aptos"/>
          <w:bCs w:val="0"/>
          <w:color w:val="auto"/>
          <w:sz w:val="24"/>
          <w:szCs w:val="24"/>
          <w:lang w:val="en-IN"/>
        </w:rPr>
        <w:lastRenderedPageBreak/>
        <w:t>Client Application:</w:t>
      </w:r>
      <w:r w:rsidRPr="00956559">
        <w:rPr>
          <w:rFonts w:ascii="Aptos" w:hAnsi="Aptos"/>
          <w:b w:val="0"/>
          <w:color w:val="auto"/>
          <w:sz w:val="24"/>
          <w:szCs w:val="24"/>
          <w:lang w:val="en-IN"/>
        </w:rPr>
        <w:t xml:space="preserve"> </w:t>
      </w:r>
      <w:r w:rsidRPr="00956559">
        <w:rPr>
          <w:rFonts w:ascii="Aptos" w:hAnsi="Aptos"/>
          <w:b w:val="0"/>
          <w:bCs w:val="0"/>
          <w:color w:val="auto"/>
          <w:sz w:val="24"/>
          <w:szCs w:val="24"/>
          <w:lang w:val="en-IN"/>
        </w:rPr>
        <w:t>A Python-based client that handles user authentication, key exchange, message encryption/decryption, and communication with the server.</w:t>
      </w:r>
    </w:p>
    <w:p w14:paraId="44C57BA1" w14:textId="77777777" w:rsidR="006D305C" w:rsidRPr="00956559" w:rsidRDefault="006D305C">
      <w:pPr>
        <w:pStyle w:val="Heading1"/>
        <w:numPr>
          <w:ilvl w:val="1"/>
          <w:numId w:val="86"/>
        </w:numPr>
        <w:spacing w:before="120" w:after="120" w:line="360" w:lineRule="auto"/>
        <w:ind w:left="993"/>
        <w:jc w:val="both"/>
        <w:rPr>
          <w:rFonts w:ascii="Aptos" w:hAnsi="Aptos"/>
          <w:b w:val="0"/>
          <w:bCs w:val="0"/>
          <w:color w:val="auto"/>
          <w:sz w:val="24"/>
          <w:szCs w:val="24"/>
          <w:lang w:val="en-IN"/>
        </w:rPr>
      </w:pPr>
      <w:r w:rsidRPr="00275B1C">
        <w:rPr>
          <w:rFonts w:ascii="Aptos" w:hAnsi="Aptos"/>
          <w:bCs w:val="0"/>
          <w:color w:val="auto"/>
          <w:sz w:val="24"/>
          <w:szCs w:val="24"/>
          <w:lang w:val="en-IN"/>
        </w:rPr>
        <w:t>Server Application:</w:t>
      </w:r>
      <w:r w:rsidRPr="00956559">
        <w:rPr>
          <w:rFonts w:ascii="Aptos" w:hAnsi="Aptos"/>
          <w:b w:val="0"/>
          <w:color w:val="auto"/>
          <w:sz w:val="24"/>
          <w:szCs w:val="24"/>
          <w:lang w:val="en-IN"/>
        </w:rPr>
        <w:t xml:space="preserve"> </w:t>
      </w:r>
      <w:r w:rsidRPr="00956559">
        <w:rPr>
          <w:rFonts w:ascii="Aptos" w:hAnsi="Aptos"/>
          <w:b w:val="0"/>
          <w:bCs w:val="0"/>
          <w:color w:val="auto"/>
          <w:sz w:val="24"/>
          <w:szCs w:val="24"/>
          <w:lang w:val="en-IN"/>
        </w:rPr>
        <w:t>A Python-based server that manages user authentication, facilitates key exchange, and forwards encrypted messages without decrypting them.</w:t>
      </w:r>
    </w:p>
    <w:p w14:paraId="67249D90" w14:textId="77777777" w:rsidR="006D305C" w:rsidRPr="00956559" w:rsidRDefault="006D305C">
      <w:pPr>
        <w:pStyle w:val="Heading1"/>
        <w:numPr>
          <w:ilvl w:val="1"/>
          <w:numId w:val="86"/>
        </w:numPr>
        <w:spacing w:before="120" w:after="120" w:line="360" w:lineRule="auto"/>
        <w:ind w:left="993"/>
        <w:jc w:val="both"/>
        <w:rPr>
          <w:rFonts w:ascii="Aptos" w:hAnsi="Aptos"/>
          <w:color w:val="auto"/>
          <w:sz w:val="24"/>
          <w:szCs w:val="24"/>
          <w:lang w:val="en-IN"/>
        </w:rPr>
      </w:pPr>
      <w:r w:rsidRPr="00275B1C">
        <w:rPr>
          <w:rFonts w:ascii="Aptos" w:hAnsi="Aptos"/>
          <w:bCs w:val="0"/>
          <w:color w:val="auto"/>
          <w:sz w:val="24"/>
          <w:szCs w:val="24"/>
          <w:lang w:val="en-IN"/>
        </w:rPr>
        <w:t>Cryptographic Modules:</w:t>
      </w:r>
      <w:r w:rsidRPr="00956559">
        <w:rPr>
          <w:rFonts w:ascii="Aptos" w:hAnsi="Aptos"/>
          <w:b w:val="0"/>
          <w:color w:val="auto"/>
          <w:sz w:val="24"/>
          <w:szCs w:val="24"/>
          <w:lang w:val="en-IN"/>
        </w:rPr>
        <w:t xml:space="preserve"> </w:t>
      </w:r>
      <w:r w:rsidRPr="00956559">
        <w:rPr>
          <w:rFonts w:ascii="Aptos" w:hAnsi="Aptos"/>
          <w:b w:val="0"/>
          <w:bCs w:val="0"/>
          <w:color w:val="auto"/>
          <w:sz w:val="24"/>
          <w:szCs w:val="24"/>
          <w:lang w:val="en-IN"/>
        </w:rPr>
        <w:t>Custom implementations of Diffie-Hellman, AES-128, and HMAC-SHA256 to ensure secure communication.</w:t>
      </w:r>
    </w:p>
    <w:p w14:paraId="02BD817F" w14:textId="77777777" w:rsidR="006D305C" w:rsidRPr="00275B1C" w:rsidRDefault="006D305C" w:rsidP="00620E94">
      <w:pPr>
        <w:pStyle w:val="Heading1"/>
        <w:numPr>
          <w:ilvl w:val="0"/>
          <w:numId w:val="8"/>
        </w:numPr>
        <w:spacing w:before="120" w:after="120" w:line="360" w:lineRule="auto"/>
        <w:jc w:val="both"/>
        <w:rPr>
          <w:rFonts w:ascii="Aptos" w:hAnsi="Aptos"/>
          <w:bCs w:val="0"/>
          <w:color w:val="auto"/>
          <w:sz w:val="24"/>
          <w:szCs w:val="24"/>
          <w:lang w:val="en-IN"/>
        </w:rPr>
      </w:pPr>
      <w:r w:rsidRPr="00275B1C">
        <w:rPr>
          <w:rFonts w:ascii="Aptos" w:hAnsi="Aptos"/>
          <w:bCs w:val="0"/>
          <w:color w:val="auto"/>
          <w:sz w:val="24"/>
          <w:szCs w:val="24"/>
          <w:lang w:val="en-IN"/>
        </w:rPr>
        <w:t xml:space="preserve">Deployment: </w:t>
      </w:r>
    </w:p>
    <w:p w14:paraId="3B1D92FE" w14:textId="77777777" w:rsidR="006D305C" w:rsidRPr="00956559" w:rsidRDefault="006D305C">
      <w:pPr>
        <w:pStyle w:val="Heading1"/>
        <w:numPr>
          <w:ilvl w:val="1"/>
          <w:numId w:val="87"/>
        </w:numPr>
        <w:spacing w:before="120" w:after="120" w:line="360" w:lineRule="auto"/>
        <w:ind w:left="993"/>
        <w:jc w:val="both"/>
        <w:rPr>
          <w:rFonts w:ascii="Aptos" w:hAnsi="Aptos"/>
          <w:b w:val="0"/>
          <w:bCs w:val="0"/>
          <w:color w:val="auto"/>
          <w:sz w:val="24"/>
          <w:szCs w:val="24"/>
          <w:lang w:val="en-IN"/>
        </w:rPr>
      </w:pPr>
      <w:r w:rsidRPr="00956559">
        <w:rPr>
          <w:rFonts w:ascii="Aptos" w:hAnsi="Aptos"/>
          <w:b w:val="0"/>
          <w:bCs w:val="0"/>
          <w:color w:val="auto"/>
          <w:sz w:val="24"/>
          <w:szCs w:val="24"/>
          <w:lang w:val="en-IN"/>
        </w:rPr>
        <w:t>The system operates over a TCP/IP network, with the server running on a central host and clients connecting from various devices.</w:t>
      </w:r>
    </w:p>
    <w:p w14:paraId="789CFA68" w14:textId="77777777" w:rsidR="006D305C" w:rsidRPr="00956559" w:rsidRDefault="006D305C">
      <w:pPr>
        <w:pStyle w:val="Heading1"/>
        <w:numPr>
          <w:ilvl w:val="1"/>
          <w:numId w:val="87"/>
        </w:numPr>
        <w:spacing w:before="120" w:after="120" w:line="360" w:lineRule="auto"/>
        <w:ind w:left="993"/>
        <w:jc w:val="both"/>
        <w:rPr>
          <w:rFonts w:ascii="Aptos" w:hAnsi="Aptos"/>
          <w:b w:val="0"/>
          <w:bCs w:val="0"/>
          <w:color w:val="auto"/>
          <w:sz w:val="24"/>
          <w:szCs w:val="24"/>
          <w:lang w:val="en-IN"/>
        </w:rPr>
      </w:pPr>
      <w:r w:rsidRPr="00956559">
        <w:rPr>
          <w:rFonts w:ascii="Aptos" w:hAnsi="Aptos"/>
          <w:b w:val="0"/>
          <w:bCs w:val="0"/>
          <w:color w:val="auto"/>
          <w:sz w:val="24"/>
          <w:szCs w:val="24"/>
          <w:lang w:val="en-IN"/>
        </w:rPr>
        <w:t>Initial deployment will be on localhost for testing, with plans to expand to cloud-based hosting for broader accessibility.</w:t>
      </w:r>
    </w:p>
    <w:p w14:paraId="393F5A59" w14:textId="241761A0" w:rsidR="006D305C" w:rsidRPr="00275B1C" w:rsidRDefault="006D305C">
      <w:pPr>
        <w:pStyle w:val="Heading1"/>
        <w:numPr>
          <w:ilvl w:val="0"/>
          <w:numId w:val="87"/>
        </w:numPr>
        <w:spacing w:before="120" w:after="120" w:line="360" w:lineRule="auto"/>
        <w:jc w:val="both"/>
        <w:rPr>
          <w:rFonts w:ascii="Aptos" w:hAnsi="Aptos"/>
          <w:bCs w:val="0"/>
          <w:color w:val="auto"/>
          <w:sz w:val="24"/>
          <w:szCs w:val="24"/>
          <w:lang w:val="en-IN"/>
        </w:rPr>
      </w:pPr>
      <w:r w:rsidRPr="00275B1C">
        <w:rPr>
          <w:rFonts w:ascii="Aptos" w:hAnsi="Aptos"/>
          <w:bCs w:val="0"/>
          <w:color w:val="auto"/>
          <w:sz w:val="24"/>
          <w:szCs w:val="24"/>
          <w:lang w:val="en-IN"/>
        </w:rPr>
        <w:t xml:space="preserve">Limitations: </w:t>
      </w:r>
    </w:p>
    <w:p w14:paraId="4E79D7D5" w14:textId="77777777" w:rsidR="006D305C" w:rsidRPr="00956559" w:rsidRDefault="006D305C">
      <w:pPr>
        <w:pStyle w:val="Heading1"/>
        <w:numPr>
          <w:ilvl w:val="1"/>
          <w:numId w:val="88"/>
        </w:numPr>
        <w:spacing w:before="120" w:after="120" w:line="360" w:lineRule="auto"/>
        <w:ind w:left="993"/>
        <w:jc w:val="both"/>
        <w:rPr>
          <w:rFonts w:ascii="Aptos" w:hAnsi="Aptos"/>
          <w:b w:val="0"/>
          <w:bCs w:val="0"/>
          <w:color w:val="auto"/>
          <w:sz w:val="24"/>
          <w:szCs w:val="24"/>
          <w:lang w:val="en-IN"/>
        </w:rPr>
      </w:pPr>
      <w:r w:rsidRPr="00956559">
        <w:rPr>
          <w:rFonts w:ascii="Aptos" w:hAnsi="Aptos"/>
          <w:b w:val="0"/>
          <w:bCs w:val="0"/>
          <w:color w:val="auto"/>
          <w:sz w:val="24"/>
          <w:szCs w:val="24"/>
          <w:lang w:val="en-IN"/>
        </w:rPr>
        <w:t>The system initially supports text-based messaging only, with future plans to include multimedia support (e.g., images, files).</w:t>
      </w:r>
    </w:p>
    <w:p w14:paraId="3359D581" w14:textId="77777777" w:rsidR="006D305C" w:rsidRPr="00956559" w:rsidRDefault="006D305C">
      <w:pPr>
        <w:pStyle w:val="Heading1"/>
        <w:numPr>
          <w:ilvl w:val="1"/>
          <w:numId w:val="88"/>
        </w:numPr>
        <w:spacing w:before="120" w:after="120" w:line="360" w:lineRule="auto"/>
        <w:ind w:left="993"/>
        <w:jc w:val="both"/>
        <w:rPr>
          <w:rFonts w:ascii="Aptos" w:hAnsi="Aptos"/>
          <w:b w:val="0"/>
          <w:bCs w:val="0"/>
          <w:color w:val="auto"/>
          <w:sz w:val="24"/>
          <w:szCs w:val="24"/>
          <w:lang w:val="en-IN"/>
        </w:rPr>
      </w:pPr>
      <w:r w:rsidRPr="00956559">
        <w:rPr>
          <w:rFonts w:ascii="Aptos" w:hAnsi="Aptos"/>
          <w:b w:val="0"/>
          <w:bCs w:val="0"/>
          <w:color w:val="auto"/>
          <w:sz w:val="24"/>
          <w:szCs w:val="24"/>
          <w:lang w:val="en-IN"/>
        </w:rPr>
        <w:t>It assumes a stable network connection for real-time communication, though offline message queuing will be considered in future iterations.</w:t>
      </w:r>
    </w:p>
    <w:p w14:paraId="5044B713" w14:textId="55058629" w:rsidR="006D305C" w:rsidRPr="00956559" w:rsidRDefault="006D305C" w:rsidP="002A23CC">
      <w:pPr>
        <w:pStyle w:val="Heading1"/>
        <w:spacing w:before="120" w:after="120" w:line="360" w:lineRule="auto"/>
        <w:ind w:left="567"/>
        <w:jc w:val="both"/>
        <w:rPr>
          <w:rFonts w:ascii="Aptos" w:hAnsi="Aptos"/>
          <w:b w:val="0"/>
          <w:bCs w:val="0"/>
          <w:color w:val="auto"/>
          <w:sz w:val="24"/>
          <w:szCs w:val="24"/>
          <w:lang w:val="en-IN"/>
        </w:rPr>
      </w:pPr>
      <w:r w:rsidRPr="00956559">
        <w:rPr>
          <w:rFonts w:ascii="Aptos" w:hAnsi="Aptos"/>
          <w:b w:val="0"/>
          <w:bCs w:val="0"/>
          <w:color w:val="auto"/>
          <w:sz w:val="24"/>
          <w:szCs w:val="24"/>
          <w:lang w:val="en-IN"/>
        </w:rPr>
        <w:t>This project provides a practical solution for secure messaging, demonstrating the application of cryptographic techniques in real-world communication systems. It aims to reduce the risk of data breaches and enhance user privacy in digital interactions.</w:t>
      </w:r>
    </w:p>
    <w:p w14:paraId="773035FB" w14:textId="77777777" w:rsidR="006D305C" w:rsidRPr="00956559" w:rsidRDefault="006D305C" w:rsidP="002A23CC">
      <w:pPr>
        <w:pStyle w:val="Heading1"/>
        <w:tabs>
          <w:tab w:val="left" w:pos="142"/>
        </w:tabs>
        <w:spacing w:before="120" w:after="120" w:line="360" w:lineRule="auto"/>
        <w:ind w:left="284"/>
        <w:jc w:val="both"/>
        <w:rPr>
          <w:rFonts w:ascii="Aptos" w:hAnsi="Aptos"/>
          <w:bCs w:val="0"/>
          <w:color w:val="auto"/>
          <w:sz w:val="40"/>
          <w:szCs w:val="40"/>
          <w:lang w:val="en-IN"/>
        </w:rPr>
      </w:pPr>
      <w:r w:rsidRPr="00956559">
        <w:rPr>
          <w:rFonts w:ascii="Aptos" w:hAnsi="Aptos"/>
          <w:bCs w:val="0"/>
          <w:color w:val="auto"/>
          <w:sz w:val="32"/>
          <w:szCs w:val="40"/>
          <w:lang w:val="en-IN"/>
        </w:rPr>
        <w:t>2. Project Description</w:t>
      </w:r>
    </w:p>
    <w:p w14:paraId="0F93D579" w14:textId="77777777" w:rsidR="006D305C" w:rsidRPr="00956559" w:rsidRDefault="006D305C" w:rsidP="002A23CC">
      <w:pPr>
        <w:pStyle w:val="Heading1"/>
        <w:spacing w:before="120" w:after="120" w:line="360" w:lineRule="auto"/>
        <w:ind w:left="567"/>
        <w:jc w:val="both"/>
        <w:rPr>
          <w:rFonts w:ascii="Aptos" w:hAnsi="Aptos"/>
          <w:bCs w:val="0"/>
          <w:color w:val="auto"/>
          <w:sz w:val="32"/>
          <w:szCs w:val="32"/>
          <w:lang w:val="en-IN"/>
        </w:rPr>
      </w:pPr>
      <w:r w:rsidRPr="00956559">
        <w:rPr>
          <w:rFonts w:ascii="Aptos" w:hAnsi="Aptos"/>
          <w:bCs w:val="0"/>
          <w:color w:val="auto"/>
          <w:szCs w:val="32"/>
          <w:lang w:val="en-IN"/>
        </w:rPr>
        <w:t>2.1 Reference Algorithm</w:t>
      </w:r>
    </w:p>
    <w:p w14:paraId="35713D07" w14:textId="77777777" w:rsidR="006D305C" w:rsidRPr="00956559" w:rsidRDefault="006D305C" w:rsidP="002A23CC">
      <w:pPr>
        <w:pStyle w:val="Heading1"/>
        <w:spacing w:before="120" w:after="120" w:line="360" w:lineRule="auto"/>
        <w:ind w:left="851"/>
        <w:jc w:val="both"/>
        <w:rPr>
          <w:rFonts w:ascii="Aptos" w:hAnsi="Aptos"/>
          <w:b w:val="0"/>
          <w:bCs w:val="0"/>
          <w:color w:val="auto"/>
          <w:sz w:val="24"/>
          <w:szCs w:val="24"/>
          <w:lang w:val="en-IN"/>
        </w:rPr>
      </w:pPr>
      <w:r w:rsidRPr="00956559">
        <w:rPr>
          <w:rFonts w:ascii="Aptos" w:hAnsi="Aptos"/>
          <w:b w:val="0"/>
          <w:bCs w:val="0"/>
          <w:color w:val="auto"/>
          <w:sz w:val="24"/>
          <w:szCs w:val="24"/>
          <w:lang w:val="en-IN"/>
        </w:rPr>
        <w:t>The Encrypted Messaging Application relies on a combination of cryptographic algorithms to ensure secure communication. Below is a detailed explanation of the algorithms and their implementation.</w:t>
      </w:r>
    </w:p>
    <w:p w14:paraId="543F069D" w14:textId="77777777" w:rsidR="006D305C" w:rsidRPr="00956559" w:rsidRDefault="006D305C" w:rsidP="002A23CC">
      <w:pPr>
        <w:pStyle w:val="Heading1"/>
        <w:spacing w:before="120" w:after="120" w:line="360" w:lineRule="auto"/>
        <w:ind w:left="1134" w:hanging="283"/>
        <w:jc w:val="both"/>
        <w:rPr>
          <w:rFonts w:ascii="Aptos" w:hAnsi="Aptos"/>
          <w:color w:val="auto"/>
          <w:sz w:val="24"/>
          <w:szCs w:val="24"/>
          <w:lang w:val="en-IN"/>
        </w:rPr>
      </w:pPr>
      <w:r w:rsidRPr="00956559">
        <w:rPr>
          <w:rFonts w:ascii="Aptos" w:hAnsi="Aptos"/>
          <w:b w:val="0"/>
          <w:color w:val="auto"/>
          <w:sz w:val="24"/>
          <w:szCs w:val="24"/>
          <w:lang w:val="en-IN"/>
        </w:rPr>
        <w:t>Algorithms Used</w:t>
      </w:r>
    </w:p>
    <w:p w14:paraId="10EDA368" w14:textId="13F7B218" w:rsidR="006D305C" w:rsidRPr="00956559" w:rsidRDefault="006D305C" w:rsidP="00620E94">
      <w:pPr>
        <w:pStyle w:val="Heading1"/>
        <w:numPr>
          <w:ilvl w:val="0"/>
          <w:numId w:val="9"/>
        </w:numPr>
        <w:tabs>
          <w:tab w:val="clear" w:pos="720"/>
          <w:tab w:val="num" w:pos="993"/>
        </w:tabs>
        <w:spacing w:before="120" w:after="120" w:line="360" w:lineRule="auto"/>
        <w:ind w:left="1134" w:hanging="283"/>
        <w:jc w:val="both"/>
        <w:rPr>
          <w:rFonts w:ascii="Aptos" w:hAnsi="Aptos"/>
          <w:bCs w:val="0"/>
          <w:color w:val="auto"/>
          <w:sz w:val="24"/>
          <w:szCs w:val="24"/>
          <w:lang w:val="en-IN"/>
        </w:rPr>
      </w:pPr>
      <w:r w:rsidRPr="00956559">
        <w:rPr>
          <w:rFonts w:ascii="Aptos" w:hAnsi="Aptos"/>
          <w:bCs w:val="0"/>
          <w:color w:val="auto"/>
          <w:sz w:val="24"/>
          <w:szCs w:val="24"/>
          <w:lang w:val="en-IN"/>
        </w:rPr>
        <w:lastRenderedPageBreak/>
        <w:t xml:space="preserve">Diffie-Hellman Key Exchange: </w:t>
      </w:r>
    </w:p>
    <w:p w14:paraId="07A2959E" w14:textId="56521A9F" w:rsidR="006D305C" w:rsidRPr="00956559" w:rsidRDefault="006D305C">
      <w:pPr>
        <w:pStyle w:val="Heading1"/>
        <w:numPr>
          <w:ilvl w:val="1"/>
          <w:numId w:val="89"/>
        </w:numPr>
        <w:spacing w:before="120" w:after="120" w:line="360" w:lineRule="auto"/>
        <w:ind w:left="1418"/>
        <w:jc w:val="both"/>
        <w:rPr>
          <w:rFonts w:ascii="Aptos" w:hAnsi="Aptos"/>
          <w:color w:val="auto"/>
          <w:sz w:val="24"/>
          <w:szCs w:val="24"/>
          <w:lang w:val="en-IN"/>
        </w:rPr>
      </w:pPr>
      <w:r w:rsidRPr="00956559">
        <w:rPr>
          <w:rFonts w:ascii="Aptos" w:hAnsi="Aptos"/>
          <w:bCs w:val="0"/>
          <w:color w:val="auto"/>
          <w:sz w:val="24"/>
          <w:szCs w:val="24"/>
          <w:lang w:val="en-IN"/>
        </w:rPr>
        <w:t>Purpose</w:t>
      </w:r>
      <w:r w:rsidRPr="00956559">
        <w:rPr>
          <w:rFonts w:ascii="Aptos" w:hAnsi="Aptos"/>
          <w:b w:val="0"/>
          <w:color w:val="auto"/>
          <w:sz w:val="24"/>
          <w:szCs w:val="24"/>
          <w:lang w:val="en-IN"/>
        </w:rPr>
        <w:t xml:space="preserve">: </w:t>
      </w:r>
      <w:r w:rsidRPr="00956559">
        <w:rPr>
          <w:rFonts w:ascii="Aptos" w:hAnsi="Aptos"/>
          <w:b w:val="0"/>
          <w:bCs w:val="0"/>
          <w:color w:val="auto"/>
          <w:sz w:val="24"/>
          <w:szCs w:val="24"/>
          <w:lang w:val="en-IN"/>
        </w:rPr>
        <w:t>Used to establish a shared secret key between two users without transmitting the key over the network.</w:t>
      </w:r>
    </w:p>
    <w:p w14:paraId="77E96DBC" w14:textId="23DE91BD" w:rsidR="006D305C" w:rsidRPr="00956559" w:rsidRDefault="006D305C">
      <w:pPr>
        <w:pStyle w:val="Heading1"/>
        <w:numPr>
          <w:ilvl w:val="1"/>
          <w:numId w:val="91"/>
        </w:numPr>
        <w:spacing w:before="120" w:after="120" w:line="360" w:lineRule="auto"/>
        <w:ind w:left="1418"/>
        <w:jc w:val="both"/>
        <w:rPr>
          <w:rFonts w:ascii="Aptos" w:hAnsi="Aptos"/>
          <w:color w:val="auto"/>
          <w:sz w:val="24"/>
          <w:szCs w:val="24"/>
          <w:lang w:val="en-IN"/>
        </w:rPr>
      </w:pPr>
      <w:r w:rsidRPr="00956559">
        <w:rPr>
          <w:rFonts w:ascii="Aptos" w:hAnsi="Aptos"/>
          <w:bCs w:val="0"/>
          <w:color w:val="auto"/>
          <w:sz w:val="24"/>
          <w:szCs w:val="24"/>
          <w:lang w:val="en-IN"/>
        </w:rPr>
        <w:t>Process</w:t>
      </w:r>
      <w:r w:rsidRPr="00956559">
        <w:rPr>
          <w:rFonts w:ascii="Aptos" w:hAnsi="Aptos"/>
          <w:b w:val="0"/>
          <w:color w:val="auto"/>
          <w:sz w:val="24"/>
          <w:szCs w:val="24"/>
          <w:lang w:val="en-IN"/>
        </w:rPr>
        <w:t xml:space="preserve">: </w:t>
      </w:r>
    </w:p>
    <w:p w14:paraId="0A340053" w14:textId="2C89C0ED" w:rsidR="0068410A" w:rsidRPr="00956559" w:rsidRDefault="00956559">
      <w:pPr>
        <w:pStyle w:val="Heading1"/>
        <w:numPr>
          <w:ilvl w:val="2"/>
          <w:numId w:val="90"/>
        </w:numPr>
        <w:spacing w:before="120" w:after="120" w:line="360" w:lineRule="auto"/>
        <w:jc w:val="both"/>
        <w:rPr>
          <w:rFonts w:ascii="Aptos" w:hAnsi="Aptos"/>
          <w:b w:val="0"/>
          <w:bCs w:val="0"/>
          <w:color w:val="auto"/>
          <w:sz w:val="24"/>
          <w:szCs w:val="24"/>
          <w:lang w:val="en-IN"/>
        </w:rPr>
      </w:pPr>
      <w:r w:rsidRPr="00956559">
        <w:rPr>
          <w:rFonts w:ascii="Aptos" w:hAnsi="Aptos"/>
          <w:b w:val="0"/>
          <w:bCs w:val="0"/>
          <w:noProof/>
          <w:color w:val="auto"/>
          <w:sz w:val="24"/>
          <w:szCs w:val="24"/>
          <w:lang w:val="en-IN"/>
        </w:rPr>
        <w:drawing>
          <wp:anchor distT="0" distB="0" distL="114300" distR="114300" simplePos="0" relativeHeight="251658752" behindDoc="1" locked="0" layoutInCell="1" allowOverlap="1" wp14:anchorId="2A6C6900" wp14:editId="37638B5B">
            <wp:simplePos x="0" y="0"/>
            <wp:positionH relativeFrom="column">
              <wp:posOffset>1722120</wp:posOffset>
            </wp:positionH>
            <wp:positionV relativeFrom="paragraph">
              <wp:posOffset>520065</wp:posOffset>
            </wp:positionV>
            <wp:extent cx="3733800" cy="514350"/>
            <wp:effectExtent l="0" t="0" r="0" b="0"/>
            <wp:wrapTight wrapText="bothSides">
              <wp:wrapPolygon edited="0">
                <wp:start x="0" y="0"/>
                <wp:lineTo x="0" y="20800"/>
                <wp:lineTo x="21490" y="20800"/>
                <wp:lineTo x="21490" y="0"/>
                <wp:lineTo x="0" y="0"/>
              </wp:wrapPolygon>
            </wp:wrapTight>
            <wp:docPr id="76927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72465" name=""/>
                    <pic:cNvPicPr/>
                  </pic:nvPicPr>
                  <pic:blipFill>
                    <a:blip r:embed="rId9"/>
                    <a:stretch>
                      <a:fillRect/>
                    </a:stretch>
                  </pic:blipFill>
                  <pic:spPr>
                    <a:xfrm>
                      <a:off x="0" y="0"/>
                      <a:ext cx="3733800" cy="514350"/>
                    </a:xfrm>
                    <a:prstGeom prst="rect">
                      <a:avLst/>
                    </a:prstGeom>
                  </pic:spPr>
                </pic:pic>
              </a:graphicData>
            </a:graphic>
          </wp:anchor>
        </w:drawing>
      </w:r>
      <w:r w:rsidR="006D305C" w:rsidRPr="00956559">
        <w:rPr>
          <w:rFonts w:ascii="Aptos" w:hAnsi="Aptos"/>
          <w:b w:val="0"/>
          <w:bCs w:val="0"/>
          <w:color w:val="auto"/>
          <w:sz w:val="24"/>
          <w:szCs w:val="24"/>
          <w:lang w:val="en-IN"/>
        </w:rPr>
        <w:t>Each user generates a private key (a random 256-bit number) and computes a public</w:t>
      </w:r>
      <w:r w:rsidR="002A23CC" w:rsidRPr="00956559">
        <w:rPr>
          <w:rFonts w:ascii="Aptos" w:hAnsi="Aptos"/>
          <w:b w:val="0"/>
          <w:bCs w:val="0"/>
          <w:color w:val="auto"/>
          <w:sz w:val="24"/>
          <w:szCs w:val="24"/>
          <w:lang w:val="en-IN"/>
        </w:rPr>
        <w:t xml:space="preserve"> </w:t>
      </w:r>
      <w:r w:rsidR="006D305C" w:rsidRPr="00956559">
        <w:rPr>
          <w:rFonts w:ascii="Aptos" w:hAnsi="Aptos"/>
          <w:b w:val="0"/>
          <w:bCs w:val="0"/>
          <w:color w:val="auto"/>
          <w:sz w:val="24"/>
          <w:szCs w:val="24"/>
          <w:lang w:val="en-IN"/>
        </w:rPr>
        <w:t xml:space="preserve">key using the formula: </w:t>
      </w:r>
    </w:p>
    <w:p w14:paraId="065AEE9C" w14:textId="77777777" w:rsidR="0068410A" w:rsidRPr="00956559" w:rsidRDefault="0068410A" w:rsidP="0068410A">
      <w:pPr>
        <w:pStyle w:val="Heading1"/>
        <w:spacing w:before="120" w:after="120" w:line="360" w:lineRule="auto"/>
        <w:ind w:left="2160"/>
        <w:jc w:val="both"/>
        <w:rPr>
          <w:rFonts w:ascii="Aptos" w:hAnsi="Aptos"/>
          <w:b w:val="0"/>
          <w:bCs w:val="0"/>
          <w:color w:val="auto"/>
          <w:sz w:val="24"/>
          <w:szCs w:val="24"/>
          <w:lang w:val="en-IN"/>
        </w:rPr>
      </w:pPr>
    </w:p>
    <w:p w14:paraId="1336CA22" w14:textId="558708B2" w:rsidR="00956559" w:rsidRDefault="00956559" w:rsidP="00956559">
      <w:pPr>
        <w:pStyle w:val="Heading1"/>
        <w:spacing w:before="120" w:after="120" w:line="360" w:lineRule="auto"/>
        <w:ind w:left="2160"/>
        <w:jc w:val="both"/>
        <w:rPr>
          <w:rFonts w:ascii="Aptos" w:hAnsi="Aptos"/>
          <w:b w:val="0"/>
          <w:bCs w:val="0"/>
          <w:color w:val="auto"/>
          <w:sz w:val="24"/>
          <w:szCs w:val="24"/>
          <w:lang w:val="en-IN"/>
        </w:rPr>
      </w:pPr>
    </w:p>
    <w:p w14:paraId="6595B9BB" w14:textId="77777777" w:rsidR="00275B1C" w:rsidRDefault="006D305C">
      <w:pPr>
        <w:pStyle w:val="Heading1"/>
        <w:numPr>
          <w:ilvl w:val="2"/>
          <w:numId w:val="90"/>
        </w:numPr>
        <w:spacing w:before="120" w:after="120" w:line="360" w:lineRule="auto"/>
        <w:jc w:val="both"/>
        <w:rPr>
          <w:rFonts w:ascii="Aptos" w:hAnsi="Aptos"/>
          <w:b w:val="0"/>
          <w:bCs w:val="0"/>
          <w:color w:val="auto"/>
          <w:sz w:val="24"/>
          <w:szCs w:val="24"/>
          <w:lang w:val="en-IN"/>
        </w:rPr>
      </w:pPr>
      <w:r w:rsidRPr="00956559">
        <w:rPr>
          <w:rFonts w:ascii="Aptos" w:hAnsi="Aptos"/>
          <w:b w:val="0"/>
          <w:bCs w:val="0"/>
          <w:color w:val="auto"/>
          <w:sz w:val="24"/>
          <w:szCs w:val="24"/>
          <w:lang w:val="en-IN"/>
        </w:rPr>
        <w:t>Users exchange public keys via the server.</w:t>
      </w:r>
    </w:p>
    <w:p w14:paraId="3D14BC16" w14:textId="1F38EAD5" w:rsidR="0068410A" w:rsidRPr="00275B1C" w:rsidRDefault="00956559">
      <w:pPr>
        <w:pStyle w:val="Heading1"/>
        <w:numPr>
          <w:ilvl w:val="2"/>
          <w:numId w:val="90"/>
        </w:numPr>
        <w:spacing w:before="120" w:after="120" w:line="360" w:lineRule="auto"/>
        <w:jc w:val="both"/>
        <w:rPr>
          <w:rFonts w:ascii="Aptos" w:hAnsi="Aptos"/>
          <w:b w:val="0"/>
          <w:bCs w:val="0"/>
          <w:color w:val="auto"/>
          <w:sz w:val="24"/>
          <w:szCs w:val="24"/>
          <w:lang w:val="en-IN"/>
        </w:rPr>
      </w:pPr>
      <w:r w:rsidRPr="00956559">
        <w:rPr>
          <w:rFonts w:ascii="Aptos" w:hAnsi="Aptos"/>
          <w:b w:val="0"/>
          <w:noProof/>
          <w:sz w:val="24"/>
          <w:lang w:val="en-IN"/>
        </w:rPr>
        <w:drawing>
          <wp:anchor distT="0" distB="0" distL="114300" distR="114300" simplePos="0" relativeHeight="251662848" behindDoc="1" locked="0" layoutInCell="1" allowOverlap="1" wp14:anchorId="32DC3A5E" wp14:editId="70D8EBC6">
            <wp:simplePos x="0" y="0"/>
            <wp:positionH relativeFrom="column">
              <wp:posOffset>1973580</wp:posOffset>
            </wp:positionH>
            <wp:positionV relativeFrom="paragraph">
              <wp:posOffset>237490</wp:posOffset>
            </wp:positionV>
            <wp:extent cx="3383489" cy="371475"/>
            <wp:effectExtent l="0" t="0" r="7620" b="0"/>
            <wp:wrapTight wrapText="bothSides">
              <wp:wrapPolygon edited="0">
                <wp:start x="0" y="0"/>
                <wp:lineTo x="0" y="19938"/>
                <wp:lineTo x="21527" y="19938"/>
                <wp:lineTo x="21527" y="0"/>
                <wp:lineTo x="0" y="0"/>
              </wp:wrapPolygon>
            </wp:wrapTight>
            <wp:docPr id="98206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60326" name=""/>
                    <pic:cNvPicPr/>
                  </pic:nvPicPr>
                  <pic:blipFill>
                    <a:blip r:embed="rId10"/>
                    <a:stretch>
                      <a:fillRect/>
                    </a:stretch>
                  </pic:blipFill>
                  <pic:spPr>
                    <a:xfrm>
                      <a:off x="0" y="0"/>
                      <a:ext cx="3383489" cy="371475"/>
                    </a:xfrm>
                    <a:prstGeom prst="rect">
                      <a:avLst/>
                    </a:prstGeom>
                  </pic:spPr>
                </pic:pic>
              </a:graphicData>
            </a:graphic>
          </wp:anchor>
        </w:drawing>
      </w:r>
      <w:r w:rsidR="006D305C" w:rsidRPr="00275B1C">
        <w:rPr>
          <w:rFonts w:ascii="Aptos" w:hAnsi="Aptos"/>
          <w:b w:val="0"/>
          <w:bCs w:val="0"/>
          <w:color w:val="auto"/>
          <w:sz w:val="24"/>
          <w:szCs w:val="24"/>
          <w:lang w:val="en-IN"/>
        </w:rPr>
        <w:t xml:space="preserve">Each user computes the shared secret using: </w:t>
      </w:r>
    </w:p>
    <w:p w14:paraId="43090BC8" w14:textId="68883BF2" w:rsidR="0068410A" w:rsidRPr="00956559" w:rsidRDefault="0068410A" w:rsidP="0068410A">
      <w:pPr>
        <w:pStyle w:val="Heading1"/>
        <w:spacing w:before="120" w:after="120" w:line="360" w:lineRule="auto"/>
        <w:ind w:left="2160"/>
        <w:jc w:val="both"/>
        <w:rPr>
          <w:rFonts w:ascii="Aptos" w:hAnsi="Aptos"/>
          <w:b w:val="0"/>
          <w:bCs w:val="0"/>
          <w:color w:val="auto"/>
          <w:sz w:val="24"/>
          <w:szCs w:val="24"/>
          <w:lang w:val="en-IN"/>
        </w:rPr>
      </w:pPr>
    </w:p>
    <w:p w14:paraId="1E3739B2" w14:textId="77777777" w:rsidR="006D305C" w:rsidRPr="00956559" w:rsidRDefault="006D305C">
      <w:pPr>
        <w:pStyle w:val="Heading1"/>
        <w:numPr>
          <w:ilvl w:val="2"/>
          <w:numId w:val="90"/>
        </w:numPr>
        <w:spacing w:before="120" w:after="120" w:line="360" w:lineRule="auto"/>
        <w:jc w:val="both"/>
        <w:rPr>
          <w:rFonts w:ascii="Aptos" w:hAnsi="Aptos"/>
          <w:b w:val="0"/>
          <w:bCs w:val="0"/>
          <w:color w:val="auto"/>
          <w:sz w:val="24"/>
          <w:szCs w:val="24"/>
          <w:lang w:val="en-IN"/>
        </w:rPr>
      </w:pPr>
      <w:r w:rsidRPr="00956559">
        <w:rPr>
          <w:rFonts w:ascii="Aptos" w:hAnsi="Aptos"/>
          <w:b w:val="0"/>
          <w:bCs w:val="0"/>
          <w:color w:val="auto"/>
          <w:sz w:val="24"/>
          <w:szCs w:val="24"/>
          <w:lang w:val="en-IN"/>
        </w:rPr>
        <w:t>The shared secret is hashed using SHA-256, and the first 16 bytes are used as the AES key.</w:t>
      </w:r>
    </w:p>
    <w:p w14:paraId="47AD131E" w14:textId="77777777" w:rsidR="006D305C" w:rsidRPr="00956559" w:rsidRDefault="006D305C">
      <w:pPr>
        <w:pStyle w:val="Heading1"/>
        <w:numPr>
          <w:ilvl w:val="1"/>
          <w:numId w:val="92"/>
        </w:numPr>
        <w:spacing w:before="120" w:after="120" w:line="360" w:lineRule="auto"/>
        <w:ind w:left="1418"/>
        <w:jc w:val="both"/>
        <w:rPr>
          <w:rFonts w:ascii="Aptos" w:hAnsi="Aptos"/>
          <w:b w:val="0"/>
          <w:bCs w:val="0"/>
          <w:color w:val="auto"/>
          <w:sz w:val="24"/>
          <w:szCs w:val="24"/>
          <w:lang w:val="en-IN"/>
        </w:rPr>
      </w:pPr>
      <w:r w:rsidRPr="00956559">
        <w:rPr>
          <w:rFonts w:ascii="Aptos" w:hAnsi="Aptos"/>
          <w:bCs w:val="0"/>
          <w:color w:val="auto"/>
          <w:sz w:val="24"/>
          <w:szCs w:val="24"/>
          <w:lang w:val="en-IN"/>
        </w:rPr>
        <w:t>Security</w:t>
      </w:r>
      <w:r w:rsidRPr="00956559">
        <w:rPr>
          <w:rFonts w:ascii="Aptos" w:hAnsi="Aptos"/>
          <w:b w:val="0"/>
          <w:color w:val="auto"/>
          <w:sz w:val="24"/>
          <w:szCs w:val="24"/>
          <w:lang w:val="en-IN"/>
        </w:rPr>
        <w:t xml:space="preserve">: </w:t>
      </w:r>
      <w:r w:rsidRPr="00956559">
        <w:rPr>
          <w:rFonts w:ascii="Aptos" w:hAnsi="Aptos"/>
          <w:b w:val="0"/>
          <w:bCs w:val="0"/>
          <w:color w:val="auto"/>
          <w:sz w:val="24"/>
          <w:szCs w:val="24"/>
          <w:lang w:val="en-IN"/>
        </w:rPr>
        <w:t>Ensures that even if an attacker intercepts the public keys, they cannot compute the shared secret without solving the discrete logarithm problem.</w:t>
      </w:r>
    </w:p>
    <w:p w14:paraId="55C33B3E" w14:textId="7EB0894D" w:rsidR="006D305C" w:rsidRPr="00956559" w:rsidRDefault="006D305C" w:rsidP="00956559">
      <w:pPr>
        <w:pStyle w:val="Heading1"/>
        <w:numPr>
          <w:ilvl w:val="0"/>
          <w:numId w:val="9"/>
        </w:numPr>
        <w:spacing w:before="120" w:after="120" w:line="360" w:lineRule="auto"/>
        <w:ind w:hanging="294"/>
        <w:jc w:val="both"/>
        <w:rPr>
          <w:rFonts w:ascii="Aptos" w:hAnsi="Aptos"/>
          <w:bCs w:val="0"/>
          <w:color w:val="auto"/>
          <w:sz w:val="24"/>
          <w:szCs w:val="24"/>
          <w:lang w:val="en-IN"/>
        </w:rPr>
      </w:pPr>
      <w:r w:rsidRPr="00956559">
        <w:rPr>
          <w:rFonts w:ascii="Aptos" w:hAnsi="Aptos"/>
          <w:bCs w:val="0"/>
          <w:color w:val="auto"/>
          <w:sz w:val="24"/>
          <w:szCs w:val="24"/>
          <w:lang w:val="en-IN"/>
        </w:rPr>
        <w:t>AES-</w:t>
      </w:r>
      <w:proofErr w:type="gramStart"/>
      <w:r w:rsidRPr="00956559">
        <w:rPr>
          <w:rFonts w:ascii="Aptos" w:hAnsi="Aptos"/>
          <w:bCs w:val="0"/>
          <w:color w:val="auto"/>
          <w:sz w:val="24"/>
          <w:szCs w:val="24"/>
          <w:lang w:val="en-IN"/>
        </w:rPr>
        <w:t>128 :</w:t>
      </w:r>
      <w:proofErr w:type="gramEnd"/>
      <w:r w:rsidRPr="00956559">
        <w:rPr>
          <w:rFonts w:ascii="Aptos" w:hAnsi="Aptos"/>
          <w:bCs w:val="0"/>
          <w:color w:val="auto"/>
          <w:sz w:val="24"/>
          <w:szCs w:val="24"/>
          <w:lang w:val="en-IN"/>
        </w:rPr>
        <w:t xml:space="preserve"> </w:t>
      </w:r>
    </w:p>
    <w:p w14:paraId="3DC48F18" w14:textId="77777777" w:rsidR="006D305C" w:rsidRPr="00956559" w:rsidRDefault="006D305C">
      <w:pPr>
        <w:pStyle w:val="Heading1"/>
        <w:numPr>
          <w:ilvl w:val="1"/>
          <w:numId w:val="93"/>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Purpose</w:t>
      </w:r>
      <w:r w:rsidRPr="00956559">
        <w:rPr>
          <w:rFonts w:ascii="Aptos" w:hAnsi="Aptos"/>
          <w:b w:val="0"/>
          <w:color w:val="auto"/>
          <w:sz w:val="24"/>
          <w:szCs w:val="24"/>
          <w:lang w:val="en-IN"/>
        </w:rPr>
        <w:t>: Used for encrypting messages to ensure confidentiality.</w:t>
      </w:r>
    </w:p>
    <w:p w14:paraId="38B24FD4" w14:textId="77777777" w:rsidR="006D305C" w:rsidRPr="00956559" w:rsidRDefault="006D305C">
      <w:pPr>
        <w:pStyle w:val="Heading1"/>
        <w:numPr>
          <w:ilvl w:val="1"/>
          <w:numId w:val="93"/>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Key Length</w:t>
      </w:r>
      <w:r w:rsidRPr="00956559">
        <w:rPr>
          <w:rFonts w:ascii="Aptos" w:hAnsi="Aptos"/>
          <w:b w:val="0"/>
          <w:color w:val="auto"/>
          <w:sz w:val="24"/>
          <w:szCs w:val="24"/>
          <w:lang w:val="en-IN"/>
        </w:rPr>
        <w:t>: 128 bits (derived from the Diffie-Hellman shared secret).</w:t>
      </w:r>
    </w:p>
    <w:p w14:paraId="7D6B1496" w14:textId="77777777" w:rsidR="006D305C" w:rsidRPr="00956559" w:rsidRDefault="006D305C">
      <w:pPr>
        <w:pStyle w:val="Heading1"/>
        <w:numPr>
          <w:ilvl w:val="1"/>
          <w:numId w:val="93"/>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 xml:space="preserve">Process: </w:t>
      </w:r>
    </w:p>
    <w:p w14:paraId="1001C870" w14:textId="77777777" w:rsidR="006D305C" w:rsidRPr="00956559" w:rsidRDefault="006D305C" w:rsidP="00620E94">
      <w:pPr>
        <w:pStyle w:val="Heading1"/>
        <w:numPr>
          <w:ilvl w:val="2"/>
          <w:numId w:val="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plaintext message is padded to a multiple of 16 bytes.</w:t>
      </w:r>
    </w:p>
    <w:p w14:paraId="2F73339A" w14:textId="77777777" w:rsidR="006D305C" w:rsidRPr="00956559" w:rsidRDefault="006D305C" w:rsidP="00620E94">
      <w:pPr>
        <w:pStyle w:val="Heading1"/>
        <w:numPr>
          <w:ilvl w:val="2"/>
          <w:numId w:val="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Each block of plaintext is XORed with the previous ciphertext block (or the IV for the first block) before encryption.</w:t>
      </w:r>
    </w:p>
    <w:p w14:paraId="718F5649" w14:textId="77777777" w:rsidR="006D305C" w:rsidRPr="00956559" w:rsidRDefault="006D305C" w:rsidP="00620E94">
      <w:pPr>
        <w:pStyle w:val="Heading1"/>
        <w:numPr>
          <w:ilvl w:val="2"/>
          <w:numId w:val="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AES algorithm encrypts each block to produce the ciphertext.</w:t>
      </w:r>
    </w:p>
    <w:p w14:paraId="22EE2954" w14:textId="77777777" w:rsidR="006D305C" w:rsidRPr="00956559" w:rsidRDefault="006D305C">
      <w:pPr>
        <w:pStyle w:val="Heading1"/>
        <w:numPr>
          <w:ilvl w:val="1"/>
          <w:numId w:val="94"/>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lastRenderedPageBreak/>
        <w:t>Security:</w:t>
      </w:r>
      <w:r w:rsidRPr="00956559">
        <w:rPr>
          <w:rFonts w:ascii="Aptos" w:hAnsi="Aptos"/>
          <w:b w:val="0"/>
          <w:color w:val="auto"/>
          <w:sz w:val="24"/>
          <w:szCs w:val="24"/>
          <w:lang w:val="en-IN"/>
        </w:rPr>
        <w:t xml:space="preserve"> AES-128 is a widely accepted standard, resistant to known cryptographic attacks when used with a random IV and proper padding.</w:t>
      </w:r>
    </w:p>
    <w:p w14:paraId="25B44A44" w14:textId="77777777" w:rsidR="006D305C" w:rsidRPr="00956559" w:rsidRDefault="006D305C" w:rsidP="00620E94">
      <w:pPr>
        <w:pStyle w:val="Heading1"/>
        <w:numPr>
          <w:ilvl w:val="0"/>
          <w:numId w:val="9"/>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HMAC-SHA256</w:t>
      </w:r>
      <w:r w:rsidRPr="00956559">
        <w:rPr>
          <w:rFonts w:ascii="Aptos" w:hAnsi="Aptos"/>
          <w:b w:val="0"/>
          <w:color w:val="auto"/>
          <w:sz w:val="24"/>
          <w:szCs w:val="24"/>
          <w:lang w:val="en-IN"/>
        </w:rPr>
        <w:t xml:space="preserve">: </w:t>
      </w:r>
    </w:p>
    <w:p w14:paraId="1091E8E0" w14:textId="77777777" w:rsidR="006D305C" w:rsidRPr="00956559" w:rsidRDefault="006D305C">
      <w:pPr>
        <w:pStyle w:val="Heading1"/>
        <w:numPr>
          <w:ilvl w:val="1"/>
          <w:numId w:val="95"/>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Purpose:</w:t>
      </w:r>
      <w:r w:rsidRPr="00956559">
        <w:rPr>
          <w:rFonts w:ascii="Aptos" w:hAnsi="Aptos"/>
          <w:b w:val="0"/>
          <w:color w:val="auto"/>
          <w:sz w:val="24"/>
          <w:szCs w:val="24"/>
          <w:lang w:val="en-IN"/>
        </w:rPr>
        <w:t xml:space="preserve"> Used to ensure message integrity and authenticity.</w:t>
      </w:r>
    </w:p>
    <w:p w14:paraId="489F8881" w14:textId="77777777" w:rsidR="006D305C" w:rsidRPr="00956559" w:rsidRDefault="006D305C">
      <w:pPr>
        <w:pStyle w:val="Heading1"/>
        <w:numPr>
          <w:ilvl w:val="1"/>
          <w:numId w:val="95"/>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Key</w:t>
      </w:r>
      <w:r w:rsidRPr="00956559">
        <w:rPr>
          <w:rFonts w:ascii="Aptos" w:hAnsi="Aptos"/>
          <w:b w:val="0"/>
          <w:color w:val="auto"/>
          <w:sz w:val="24"/>
          <w:szCs w:val="24"/>
          <w:lang w:val="en-IN"/>
        </w:rPr>
        <w:t>: The same AES key derived from the Diffie-Hellman shared secret.</w:t>
      </w:r>
    </w:p>
    <w:p w14:paraId="2B44A05F" w14:textId="77777777" w:rsidR="006D305C" w:rsidRPr="00956559" w:rsidRDefault="006D305C">
      <w:pPr>
        <w:pStyle w:val="Heading1"/>
        <w:numPr>
          <w:ilvl w:val="1"/>
          <w:numId w:val="95"/>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Process</w:t>
      </w:r>
      <w:r w:rsidRPr="00956559">
        <w:rPr>
          <w:rFonts w:ascii="Aptos" w:hAnsi="Aptos"/>
          <w:b w:val="0"/>
          <w:color w:val="auto"/>
          <w:sz w:val="24"/>
          <w:szCs w:val="24"/>
          <w:lang w:val="en-IN"/>
        </w:rPr>
        <w:t xml:space="preserve">: </w:t>
      </w:r>
    </w:p>
    <w:p w14:paraId="5FD6CC9A" w14:textId="77777777" w:rsidR="00956559" w:rsidRDefault="00956559" w:rsidP="00956559">
      <w:pPr>
        <w:pStyle w:val="Heading1"/>
        <w:numPr>
          <w:ilvl w:val="2"/>
          <w:numId w:val="9"/>
        </w:numPr>
        <w:spacing w:before="120" w:after="120" w:line="360" w:lineRule="auto"/>
        <w:jc w:val="both"/>
        <w:rPr>
          <w:rFonts w:ascii="Aptos" w:hAnsi="Aptos"/>
          <w:b w:val="0"/>
          <w:color w:val="auto"/>
          <w:sz w:val="24"/>
          <w:szCs w:val="24"/>
          <w:lang w:val="en-IN"/>
        </w:rPr>
      </w:pPr>
      <w:r w:rsidRPr="00956559">
        <w:rPr>
          <w:noProof/>
          <w:lang w:val="en-IN"/>
        </w:rPr>
        <w:drawing>
          <wp:anchor distT="0" distB="0" distL="114300" distR="114300" simplePos="0" relativeHeight="251663872" behindDoc="1" locked="0" layoutInCell="1" allowOverlap="1" wp14:anchorId="5AE20F36" wp14:editId="17EB9A81">
            <wp:simplePos x="0" y="0"/>
            <wp:positionH relativeFrom="column">
              <wp:posOffset>1805940</wp:posOffset>
            </wp:positionH>
            <wp:positionV relativeFrom="paragraph">
              <wp:posOffset>243840</wp:posOffset>
            </wp:positionV>
            <wp:extent cx="3610479" cy="285790"/>
            <wp:effectExtent l="0" t="0" r="0" b="0"/>
            <wp:wrapTight wrapText="bothSides">
              <wp:wrapPolygon edited="0">
                <wp:start x="0" y="0"/>
                <wp:lineTo x="0" y="20160"/>
                <wp:lineTo x="21429" y="20160"/>
                <wp:lineTo x="21429" y="0"/>
                <wp:lineTo x="0" y="0"/>
              </wp:wrapPolygon>
            </wp:wrapTight>
            <wp:docPr id="26695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56980" name=""/>
                    <pic:cNvPicPr/>
                  </pic:nvPicPr>
                  <pic:blipFill>
                    <a:blip r:embed="rId11"/>
                    <a:stretch>
                      <a:fillRect/>
                    </a:stretch>
                  </pic:blipFill>
                  <pic:spPr>
                    <a:xfrm>
                      <a:off x="0" y="0"/>
                      <a:ext cx="3610479" cy="285790"/>
                    </a:xfrm>
                    <a:prstGeom prst="rect">
                      <a:avLst/>
                    </a:prstGeom>
                  </pic:spPr>
                </pic:pic>
              </a:graphicData>
            </a:graphic>
            <wp14:sizeRelH relativeFrom="page">
              <wp14:pctWidth>0</wp14:pctWidth>
            </wp14:sizeRelH>
            <wp14:sizeRelV relativeFrom="page">
              <wp14:pctHeight>0</wp14:pctHeight>
            </wp14:sizeRelV>
          </wp:anchor>
        </w:drawing>
      </w:r>
      <w:r w:rsidR="006D305C" w:rsidRPr="00956559">
        <w:rPr>
          <w:rFonts w:ascii="Aptos" w:hAnsi="Aptos"/>
          <w:b w:val="0"/>
          <w:color w:val="auto"/>
          <w:sz w:val="24"/>
          <w:szCs w:val="24"/>
          <w:lang w:val="en-IN"/>
        </w:rPr>
        <w:t xml:space="preserve">Compute the HMAC of the ciphertext: </w:t>
      </w:r>
    </w:p>
    <w:p w14:paraId="556BACE5" w14:textId="77777777" w:rsidR="00956559" w:rsidRDefault="00956559" w:rsidP="00956559">
      <w:pPr>
        <w:pStyle w:val="Heading1"/>
        <w:spacing w:before="120" w:after="120" w:line="360" w:lineRule="auto"/>
        <w:ind w:left="2160"/>
        <w:jc w:val="both"/>
        <w:rPr>
          <w:rFonts w:ascii="Aptos" w:hAnsi="Aptos"/>
          <w:b w:val="0"/>
          <w:color w:val="auto"/>
          <w:sz w:val="24"/>
          <w:szCs w:val="24"/>
          <w:lang w:val="en-IN"/>
        </w:rPr>
      </w:pPr>
    </w:p>
    <w:p w14:paraId="77B92018" w14:textId="4E740EE1" w:rsidR="006D305C" w:rsidRPr="00956559" w:rsidRDefault="006D305C" w:rsidP="00956559">
      <w:pPr>
        <w:pStyle w:val="Heading1"/>
        <w:numPr>
          <w:ilvl w:val="2"/>
          <w:numId w:val="9"/>
        </w:numPr>
        <w:spacing w:before="120" w:after="120" w:line="360" w:lineRule="auto"/>
        <w:jc w:val="both"/>
        <w:rPr>
          <w:rFonts w:ascii="Aptos" w:hAnsi="Aptos"/>
          <w:b w:val="0"/>
          <w:color w:val="auto"/>
          <w:sz w:val="24"/>
          <w:szCs w:val="24"/>
          <w:lang w:val="en-IN"/>
        </w:rPr>
      </w:pPr>
      <w:r w:rsidRPr="00956559">
        <w:rPr>
          <w:rFonts w:ascii="Aptos" w:hAnsi="Aptos"/>
          <w:b w:val="0"/>
          <w:color w:val="auto"/>
          <w:sz w:val="24"/>
          <w:szCs w:val="24"/>
          <w:lang w:val="en-IN"/>
        </w:rPr>
        <w:t>The HMAC is appended to the message and verified by the recipient to ensure the message has not been tampered with.</w:t>
      </w:r>
    </w:p>
    <w:p w14:paraId="14113747" w14:textId="77777777" w:rsidR="006D305C" w:rsidRPr="00956559" w:rsidRDefault="006D305C">
      <w:pPr>
        <w:pStyle w:val="Heading1"/>
        <w:numPr>
          <w:ilvl w:val="1"/>
          <w:numId w:val="96"/>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Security</w:t>
      </w:r>
      <w:r w:rsidRPr="00956559">
        <w:rPr>
          <w:rFonts w:ascii="Aptos" w:hAnsi="Aptos"/>
          <w:b w:val="0"/>
          <w:color w:val="auto"/>
          <w:sz w:val="24"/>
          <w:szCs w:val="24"/>
          <w:lang w:val="en-IN"/>
        </w:rPr>
        <w:t>: HMAC-SHA256 provides strong integrity protection, preventing unauthorized modifications to the message.</w:t>
      </w:r>
    </w:p>
    <w:p w14:paraId="73826140" w14:textId="77777777" w:rsidR="006D305C" w:rsidRPr="00956559" w:rsidRDefault="006D305C" w:rsidP="006D305C">
      <w:pPr>
        <w:pStyle w:val="Heading1"/>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Key Steps in Secure Messaging</w:t>
      </w:r>
    </w:p>
    <w:p w14:paraId="6BD9D8DF" w14:textId="77777777" w:rsidR="006D305C" w:rsidRPr="00956559" w:rsidRDefault="006D305C" w:rsidP="00620E94">
      <w:pPr>
        <w:pStyle w:val="Heading1"/>
        <w:numPr>
          <w:ilvl w:val="0"/>
          <w:numId w:val="10"/>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 xml:space="preserve">User Authentication: </w:t>
      </w:r>
    </w:p>
    <w:p w14:paraId="1F61D056" w14:textId="77777777" w:rsidR="006D305C" w:rsidRPr="00956559" w:rsidRDefault="006D305C">
      <w:pPr>
        <w:pStyle w:val="Heading1"/>
        <w:numPr>
          <w:ilvl w:val="1"/>
          <w:numId w:val="9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Users log in with a username and password.</w:t>
      </w:r>
    </w:p>
    <w:p w14:paraId="06822752" w14:textId="77777777" w:rsidR="006D305C" w:rsidRPr="00956559" w:rsidRDefault="006D305C">
      <w:pPr>
        <w:pStyle w:val="Heading1"/>
        <w:numPr>
          <w:ilvl w:val="1"/>
          <w:numId w:val="9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password is hashed using SHA-256 and sent to the server for verification against a stored hash.</w:t>
      </w:r>
    </w:p>
    <w:p w14:paraId="4A2B317B" w14:textId="77777777" w:rsidR="006D305C" w:rsidRPr="00956559" w:rsidRDefault="006D305C" w:rsidP="00620E94">
      <w:pPr>
        <w:pStyle w:val="Heading1"/>
        <w:numPr>
          <w:ilvl w:val="0"/>
          <w:numId w:val="10"/>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 xml:space="preserve">Key Exchange: </w:t>
      </w:r>
    </w:p>
    <w:p w14:paraId="76161A77" w14:textId="77777777" w:rsidR="006D305C" w:rsidRPr="00956559" w:rsidRDefault="006D305C">
      <w:pPr>
        <w:pStyle w:val="Heading1"/>
        <w:numPr>
          <w:ilvl w:val="1"/>
          <w:numId w:val="9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Upon successful authentication, the client generates Diffie-Hellman keys (private and public).</w:t>
      </w:r>
    </w:p>
    <w:p w14:paraId="49023ED1" w14:textId="77777777" w:rsidR="006D305C" w:rsidRPr="00956559" w:rsidRDefault="006D305C">
      <w:pPr>
        <w:pStyle w:val="Heading1"/>
        <w:numPr>
          <w:ilvl w:val="1"/>
          <w:numId w:val="9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broadcasts each user’s public key to other users.</w:t>
      </w:r>
    </w:p>
    <w:p w14:paraId="7630ADDE" w14:textId="77777777" w:rsidR="006D305C" w:rsidRPr="00956559" w:rsidRDefault="006D305C">
      <w:pPr>
        <w:pStyle w:val="Heading1"/>
        <w:numPr>
          <w:ilvl w:val="1"/>
          <w:numId w:val="9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Each client computes a shared key with every other user using the Diffie-Hellman algorithm.</w:t>
      </w:r>
    </w:p>
    <w:p w14:paraId="448B049A" w14:textId="77777777" w:rsidR="006D305C" w:rsidRPr="00956559" w:rsidRDefault="006D305C" w:rsidP="00620E94">
      <w:pPr>
        <w:pStyle w:val="Heading1"/>
        <w:numPr>
          <w:ilvl w:val="0"/>
          <w:numId w:val="10"/>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 xml:space="preserve">Message Encryption and Transmission: </w:t>
      </w:r>
    </w:p>
    <w:p w14:paraId="243C519A" w14:textId="77777777" w:rsidR="006D305C" w:rsidRPr="00956559" w:rsidRDefault="006D305C">
      <w:pPr>
        <w:pStyle w:val="Heading1"/>
        <w:numPr>
          <w:ilvl w:val="1"/>
          <w:numId w:val="9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 sender encrypts the message using AES-128 in CBC mode with the shared key and a random IV.</w:t>
      </w:r>
    </w:p>
    <w:p w14:paraId="391349A0" w14:textId="77777777" w:rsidR="006D305C" w:rsidRPr="00956559" w:rsidRDefault="006D305C">
      <w:pPr>
        <w:pStyle w:val="Heading1"/>
        <w:numPr>
          <w:ilvl w:val="1"/>
          <w:numId w:val="9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sender computes an HMAC of the ciphertext using HMAC-SHA256.</w:t>
      </w:r>
    </w:p>
    <w:p w14:paraId="740780BA" w14:textId="77777777" w:rsidR="006D305C" w:rsidRPr="00956559" w:rsidRDefault="006D305C">
      <w:pPr>
        <w:pStyle w:val="Heading1"/>
        <w:numPr>
          <w:ilvl w:val="1"/>
          <w:numId w:val="9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forwards the encrypted message to the recipient without decrypting it.</w:t>
      </w:r>
    </w:p>
    <w:p w14:paraId="5EE24B17" w14:textId="77777777" w:rsidR="006D305C" w:rsidRPr="00956559" w:rsidRDefault="006D305C" w:rsidP="00620E94">
      <w:pPr>
        <w:pStyle w:val="Heading1"/>
        <w:numPr>
          <w:ilvl w:val="0"/>
          <w:numId w:val="10"/>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 xml:space="preserve">Message Decryption and Verification: </w:t>
      </w:r>
    </w:p>
    <w:p w14:paraId="2A67A45F" w14:textId="77777777" w:rsidR="006D305C" w:rsidRPr="00956559" w:rsidRDefault="006D305C">
      <w:pPr>
        <w:pStyle w:val="Heading1"/>
        <w:numPr>
          <w:ilvl w:val="1"/>
          <w:numId w:val="10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recipient verifies the HMAC to ensure the message’s integrity and authenticity.</w:t>
      </w:r>
    </w:p>
    <w:p w14:paraId="6519A361" w14:textId="77777777" w:rsidR="006D305C" w:rsidRPr="00956559" w:rsidRDefault="006D305C">
      <w:pPr>
        <w:pStyle w:val="Heading1"/>
        <w:numPr>
          <w:ilvl w:val="1"/>
          <w:numId w:val="10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If the HMAC is valid, the recipient decrypts the ciphertext using AES-128 and the shared key.</w:t>
      </w:r>
    </w:p>
    <w:p w14:paraId="239DBC66" w14:textId="77777777" w:rsidR="006D305C" w:rsidRDefault="006D305C">
      <w:pPr>
        <w:pStyle w:val="Heading1"/>
        <w:numPr>
          <w:ilvl w:val="1"/>
          <w:numId w:val="100"/>
        </w:numPr>
        <w:spacing w:before="120" w:after="120" w:line="360" w:lineRule="auto"/>
        <w:jc w:val="both"/>
        <w:rPr>
          <w:rFonts w:ascii="Aptos" w:hAnsi="Aptos"/>
          <w:b w:val="0"/>
          <w:color w:val="auto"/>
          <w:sz w:val="24"/>
          <w:szCs w:val="24"/>
          <w:lang w:val="en-IN"/>
        </w:rPr>
      </w:pPr>
      <w:r w:rsidRPr="00956559">
        <w:rPr>
          <w:rFonts w:ascii="Aptos" w:hAnsi="Aptos"/>
          <w:b w:val="0"/>
          <w:color w:val="auto"/>
          <w:sz w:val="24"/>
          <w:szCs w:val="24"/>
          <w:lang w:val="en-IN"/>
        </w:rPr>
        <w:t>The plaintext is unpadded and displayed to the user.</w:t>
      </w:r>
    </w:p>
    <w:p w14:paraId="755147B4" w14:textId="77777777" w:rsidR="006D305C" w:rsidRPr="00956559" w:rsidRDefault="006D305C" w:rsidP="006D305C">
      <w:pPr>
        <w:pStyle w:val="Heading1"/>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Why Use These Algorithms?</w:t>
      </w:r>
    </w:p>
    <w:p w14:paraId="4A38BC80" w14:textId="77777777" w:rsidR="006D305C" w:rsidRPr="00956559" w:rsidRDefault="006D305C" w:rsidP="00620E94">
      <w:pPr>
        <w:pStyle w:val="Heading1"/>
        <w:numPr>
          <w:ilvl w:val="0"/>
          <w:numId w:val="11"/>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Diffie-Hellman</w:t>
      </w:r>
      <w:r w:rsidRPr="00956559">
        <w:rPr>
          <w:rFonts w:ascii="Aptos" w:hAnsi="Aptos"/>
          <w:b w:val="0"/>
          <w:color w:val="auto"/>
          <w:sz w:val="24"/>
          <w:szCs w:val="24"/>
          <w:lang w:val="en-IN"/>
        </w:rPr>
        <w:t>: Provides a secure method for key exchange over an insecure channel, ensuring that only the communicating parties can derive the shared key.</w:t>
      </w:r>
    </w:p>
    <w:p w14:paraId="7DA45AEE" w14:textId="77777777" w:rsidR="006D305C" w:rsidRPr="00956559" w:rsidRDefault="006D305C" w:rsidP="00620E94">
      <w:pPr>
        <w:pStyle w:val="Heading1"/>
        <w:numPr>
          <w:ilvl w:val="0"/>
          <w:numId w:val="11"/>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AES-128</w:t>
      </w:r>
      <w:r w:rsidRPr="00956559">
        <w:rPr>
          <w:rFonts w:ascii="Aptos" w:hAnsi="Aptos"/>
          <w:b w:val="0"/>
          <w:color w:val="auto"/>
          <w:sz w:val="24"/>
          <w:szCs w:val="24"/>
          <w:lang w:val="en-IN"/>
        </w:rPr>
        <w:t>: A widely accepted symmetric encryption standard, offering strong security with efficient performance on modern hardware.</w:t>
      </w:r>
    </w:p>
    <w:p w14:paraId="254153E6" w14:textId="77777777" w:rsidR="006D305C" w:rsidRPr="00956559" w:rsidRDefault="006D305C" w:rsidP="00620E94">
      <w:pPr>
        <w:pStyle w:val="Heading1"/>
        <w:numPr>
          <w:ilvl w:val="0"/>
          <w:numId w:val="11"/>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HMAC-SHA256:</w:t>
      </w:r>
      <w:r w:rsidRPr="00956559">
        <w:rPr>
          <w:rFonts w:ascii="Aptos" w:hAnsi="Aptos"/>
          <w:b w:val="0"/>
          <w:color w:val="auto"/>
          <w:sz w:val="24"/>
          <w:szCs w:val="24"/>
          <w:lang w:val="en-IN"/>
        </w:rPr>
        <w:t xml:space="preserve"> Ensures message integrity and authenticity, protecting against tampering and replay attacks.</w:t>
      </w:r>
    </w:p>
    <w:p w14:paraId="563C66B6" w14:textId="77777777" w:rsidR="006D305C" w:rsidRPr="00956559" w:rsidRDefault="006D305C" w:rsidP="006D305C">
      <w:pPr>
        <w:pStyle w:val="Heading1"/>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Implementation Details</w:t>
      </w:r>
    </w:p>
    <w:p w14:paraId="663D2AE2" w14:textId="77777777" w:rsidR="006D305C" w:rsidRPr="00956559" w:rsidRDefault="006D305C" w:rsidP="00620E94">
      <w:pPr>
        <w:pStyle w:val="Heading1"/>
        <w:numPr>
          <w:ilvl w:val="0"/>
          <w:numId w:val="12"/>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 xml:space="preserve">Diffie-Hellman Parameters: </w:t>
      </w:r>
    </w:p>
    <w:p w14:paraId="53A306FA" w14:textId="77777777" w:rsidR="006D305C" w:rsidRPr="00956559" w:rsidRDefault="006D305C">
      <w:pPr>
        <w:pStyle w:val="Heading1"/>
        <w:numPr>
          <w:ilvl w:val="1"/>
          <w:numId w:val="101"/>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 xml:space="preserve">P </w:t>
      </w:r>
      <w:proofErr w:type="spellStart"/>
      <w:r w:rsidRPr="00956559">
        <w:rPr>
          <w:rFonts w:ascii="Aptos" w:hAnsi="Aptos"/>
          <w:bCs w:val="0"/>
          <w:color w:val="auto"/>
          <w:sz w:val="24"/>
          <w:szCs w:val="24"/>
          <w:lang w:val="en-IN"/>
        </w:rPr>
        <w:t>P</w:t>
      </w:r>
      <w:proofErr w:type="spellEnd"/>
      <w:r w:rsidRPr="00956559">
        <w:rPr>
          <w:rFonts w:ascii="Aptos" w:hAnsi="Aptos"/>
          <w:bCs w:val="0"/>
          <w:color w:val="auto"/>
          <w:sz w:val="24"/>
          <w:szCs w:val="24"/>
          <w:lang w:val="en-IN"/>
        </w:rPr>
        <w:t xml:space="preserve"> P</w:t>
      </w:r>
      <w:r w:rsidRPr="00956559">
        <w:rPr>
          <w:rFonts w:ascii="Aptos" w:hAnsi="Aptos"/>
          <w:b w:val="0"/>
          <w:color w:val="auto"/>
          <w:sz w:val="24"/>
          <w:szCs w:val="24"/>
          <w:lang w:val="en-IN"/>
        </w:rPr>
        <w:t>: A 2048-bit prime number ensures security against discrete logarithm attacks.</w:t>
      </w:r>
    </w:p>
    <w:p w14:paraId="304F8DB9" w14:textId="77777777" w:rsidR="006D305C" w:rsidRPr="00956559" w:rsidRDefault="006D305C">
      <w:pPr>
        <w:pStyle w:val="Heading1"/>
        <w:numPr>
          <w:ilvl w:val="1"/>
          <w:numId w:val="10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Private keys are generated using </w:t>
      </w:r>
      <w:proofErr w:type="spellStart"/>
      <w:proofErr w:type="gramStart"/>
      <w:r w:rsidRPr="00956559">
        <w:rPr>
          <w:rFonts w:ascii="Aptos" w:hAnsi="Aptos"/>
          <w:b w:val="0"/>
          <w:color w:val="auto"/>
          <w:sz w:val="24"/>
          <w:szCs w:val="24"/>
          <w:lang w:val="en-IN"/>
        </w:rPr>
        <w:t>os.urandom</w:t>
      </w:r>
      <w:proofErr w:type="spellEnd"/>
      <w:proofErr w:type="gramEnd"/>
      <w:r w:rsidRPr="00956559">
        <w:rPr>
          <w:rFonts w:ascii="Aptos" w:hAnsi="Aptos"/>
          <w:b w:val="0"/>
          <w:color w:val="auto"/>
          <w:sz w:val="24"/>
          <w:szCs w:val="24"/>
          <w:lang w:val="en-IN"/>
        </w:rPr>
        <w:t>(32) to ensure randomness.</w:t>
      </w:r>
    </w:p>
    <w:p w14:paraId="76FCB112" w14:textId="77777777" w:rsidR="006D305C" w:rsidRPr="00956559" w:rsidRDefault="006D305C" w:rsidP="00620E94">
      <w:pPr>
        <w:pStyle w:val="Heading1"/>
        <w:numPr>
          <w:ilvl w:val="0"/>
          <w:numId w:val="12"/>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 xml:space="preserve">AES-128: </w:t>
      </w:r>
    </w:p>
    <w:p w14:paraId="5721E896" w14:textId="77777777" w:rsidR="006D305C" w:rsidRPr="00956559" w:rsidRDefault="006D305C">
      <w:pPr>
        <w:pStyle w:val="Heading1"/>
        <w:numPr>
          <w:ilvl w:val="1"/>
          <w:numId w:val="10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Implemented in CBC mode to prevent patterns in the ciphertext.</w:t>
      </w:r>
    </w:p>
    <w:p w14:paraId="4AE4B5CE" w14:textId="77777777" w:rsidR="006D305C" w:rsidRPr="00956559" w:rsidRDefault="006D305C">
      <w:pPr>
        <w:pStyle w:val="Heading1"/>
        <w:numPr>
          <w:ilvl w:val="1"/>
          <w:numId w:val="10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Random IVs are generated for each message to prevent attacks like chosen-plaintext attacks.</w:t>
      </w:r>
    </w:p>
    <w:p w14:paraId="431F8E95" w14:textId="77777777" w:rsidR="006D305C" w:rsidRPr="00956559" w:rsidRDefault="006D305C" w:rsidP="00620E94">
      <w:pPr>
        <w:pStyle w:val="Heading1"/>
        <w:numPr>
          <w:ilvl w:val="0"/>
          <w:numId w:val="12"/>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lastRenderedPageBreak/>
        <w:t xml:space="preserve">HMAC-SHA256: </w:t>
      </w:r>
    </w:p>
    <w:p w14:paraId="2CADAF70" w14:textId="77777777" w:rsidR="006D305C" w:rsidRPr="00956559" w:rsidRDefault="006D305C">
      <w:pPr>
        <w:pStyle w:val="Heading1"/>
        <w:numPr>
          <w:ilvl w:val="1"/>
          <w:numId w:val="10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Uses the same key as AES for simplicity, though future iterations may use a separate key for added security.</w:t>
      </w:r>
    </w:p>
    <w:p w14:paraId="1E303634" w14:textId="77777777" w:rsidR="006D305C" w:rsidRPr="00956559" w:rsidRDefault="006D305C">
      <w:pPr>
        <w:pStyle w:val="Heading1"/>
        <w:numPr>
          <w:ilvl w:val="1"/>
          <w:numId w:val="10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Ensures that any tampering with the ciphertext will result in a failed HMAC verification.</w:t>
      </w:r>
    </w:p>
    <w:p w14:paraId="3A9C2C8D" w14:textId="77777777" w:rsidR="006D305C" w:rsidRPr="00956559" w:rsidRDefault="006D305C" w:rsidP="006D305C">
      <w:pPr>
        <w:pStyle w:val="Heading1"/>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Error Handling</w:t>
      </w:r>
    </w:p>
    <w:p w14:paraId="1465F7E4" w14:textId="77777777" w:rsidR="006D305C" w:rsidRPr="00956559" w:rsidRDefault="006D305C" w:rsidP="00620E94">
      <w:pPr>
        <w:pStyle w:val="Heading1"/>
        <w:numPr>
          <w:ilvl w:val="0"/>
          <w:numId w:val="13"/>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Invalid Padding</w:t>
      </w:r>
      <w:r w:rsidRPr="00956559">
        <w:rPr>
          <w:rFonts w:ascii="Aptos" w:hAnsi="Aptos"/>
          <w:b w:val="0"/>
          <w:color w:val="auto"/>
          <w:sz w:val="24"/>
          <w:szCs w:val="24"/>
          <w:lang w:val="en-IN"/>
        </w:rPr>
        <w:t>: If the decrypted message has invalid padding, an error is logged, and the message is discarded (e.g., "[AES] Decryption error: Invalid padding").</w:t>
      </w:r>
    </w:p>
    <w:p w14:paraId="26E39110" w14:textId="77777777" w:rsidR="006D305C" w:rsidRPr="00956559" w:rsidRDefault="006D305C" w:rsidP="00620E94">
      <w:pPr>
        <w:pStyle w:val="Heading1"/>
        <w:numPr>
          <w:ilvl w:val="0"/>
          <w:numId w:val="13"/>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HMAC Verification Failure:</w:t>
      </w:r>
      <w:r w:rsidRPr="00956559">
        <w:rPr>
          <w:rFonts w:ascii="Aptos" w:hAnsi="Aptos"/>
          <w:b w:val="0"/>
          <w:color w:val="auto"/>
          <w:sz w:val="24"/>
          <w:szCs w:val="24"/>
          <w:lang w:val="en-IN"/>
        </w:rPr>
        <w:t xml:space="preserve"> If the HMAC does not match, the message is rejected (e.g., "[!] HMAC check failed").</w:t>
      </w:r>
    </w:p>
    <w:p w14:paraId="0340E53D" w14:textId="77777777" w:rsidR="006D305C" w:rsidRPr="00956559" w:rsidRDefault="006D305C" w:rsidP="00620E94">
      <w:pPr>
        <w:pStyle w:val="Heading1"/>
        <w:numPr>
          <w:ilvl w:val="0"/>
          <w:numId w:val="13"/>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Network Errors:</w:t>
      </w:r>
      <w:r w:rsidRPr="00956559">
        <w:rPr>
          <w:rFonts w:ascii="Aptos" w:hAnsi="Aptos"/>
          <w:b w:val="0"/>
          <w:color w:val="auto"/>
          <w:sz w:val="24"/>
          <w:szCs w:val="24"/>
          <w:lang w:val="en-IN"/>
        </w:rPr>
        <w:t xml:space="preserve"> Socket timeouts and retries are implemented to handle network issues gracefully.</w:t>
      </w:r>
    </w:p>
    <w:p w14:paraId="6BA70124"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This combination of algorithms ensures end-to-end encryption, making the system suitable for secure communication in various contexts. The detailed implementation addresses the "invalid padding error" by ensuring proper key exchange and encryption practices.</w:t>
      </w:r>
    </w:p>
    <w:p w14:paraId="00E3B3D3" w14:textId="77777777" w:rsidR="006D305C" w:rsidRPr="00956559" w:rsidRDefault="006D305C" w:rsidP="006D305C">
      <w:pPr>
        <w:pStyle w:val="Heading1"/>
        <w:spacing w:before="120" w:after="120" w:line="360" w:lineRule="auto"/>
        <w:jc w:val="both"/>
        <w:rPr>
          <w:rFonts w:ascii="Aptos" w:hAnsi="Aptos"/>
          <w:bCs w:val="0"/>
          <w:color w:val="auto"/>
          <w:lang w:val="en-IN"/>
        </w:rPr>
      </w:pPr>
      <w:r w:rsidRPr="00956559">
        <w:rPr>
          <w:rFonts w:ascii="Aptos" w:hAnsi="Aptos"/>
          <w:bCs w:val="0"/>
          <w:color w:val="auto"/>
          <w:lang w:val="en-IN"/>
        </w:rPr>
        <w:t>2.2 Data/Data Structure</w:t>
      </w:r>
    </w:p>
    <w:p w14:paraId="3A7665DE"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Encrypted Messaging Application uses structured data to manage user information, cryptographic keys, and messages efficiently. Below is a detailed breakdown of the data structures and their roles in the system.</w:t>
      </w:r>
    </w:p>
    <w:p w14:paraId="6B2EC2AC" w14:textId="77777777" w:rsidR="006D305C" w:rsidRPr="00956559" w:rsidRDefault="006D305C" w:rsidP="006D305C">
      <w:pPr>
        <w:pStyle w:val="Heading1"/>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1. User Data</w:t>
      </w:r>
    </w:p>
    <w:p w14:paraId="7BEF41A8" w14:textId="77777777" w:rsidR="006D305C" w:rsidRPr="00956559" w:rsidRDefault="006D305C" w:rsidP="00620E94">
      <w:pPr>
        <w:pStyle w:val="Heading1"/>
        <w:numPr>
          <w:ilvl w:val="0"/>
          <w:numId w:val="14"/>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Storage</w:t>
      </w:r>
      <w:r w:rsidRPr="00956559">
        <w:rPr>
          <w:rFonts w:ascii="Aptos" w:hAnsi="Aptos"/>
          <w:b w:val="0"/>
          <w:color w:val="auto"/>
          <w:sz w:val="24"/>
          <w:szCs w:val="24"/>
          <w:lang w:val="en-IN"/>
        </w:rPr>
        <w:t>: Managed by the server in a dictionary (users) mapping usernames to hashed passwords.</w:t>
      </w:r>
    </w:p>
    <w:p w14:paraId="24B6CFEE" w14:textId="77777777" w:rsidR="006D305C" w:rsidRPr="00956559" w:rsidRDefault="006D305C" w:rsidP="00620E94">
      <w:pPr>
        <w:pStyle w:val="Heading1"/>
        <w:numPr>
          <w:ilvl w:val="0"/>
          <w:numId w:val="14"/>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Format</w:t>
      </w:r>
      <w:r w:rsidRPr="00956559">
        <w:rPr>
          <w:rFonts w:ascii="Aptos" w:hAnsi="Aptos"/>
          <w:b w:val="0"/>
          <w:color w:val="auto"/>
          <w:sz w:val="24"/>
          <w:szCs w:val="24"/>
          <w:lang w:val="en-IN"/>
        </w:rPr>
        <w:t xml:space="preserve">: </w:t>
      </w:r>
    </w:p>
    <w:p w14:paraId="1453A7B8" w14:textId="77777777" w:rsidR="006D305C" w:rsidRPr="00956559" w:rsidRDefault="006D305C">
      <w:pPr>
        <w:pStyle w:val="Heading1"/>
        <w:numPr>
          <w:ilvl w:val="1"/>
          <w:numId w:val="104"/>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Username</w:t>
      </w:r>
      <w:r w:rsidRPr="00956559">
        <w:rPr>
          <w:rFonts w:ascii="Aptos" w:hAnsi="Aptos"/>
          <w:b w:val="0"/>
          <w:color w:val="auto"/>
          <w:sz w:val="24"/>
          <w:szCs w:val="24"/>
          <w:lang w:val="en-IN"/>
        </w:rPr>
        <w:t>: String (e.g., "</w:t>
      </w:r>
      <w:proofErr w:type="spellStart"/>
      <w:r w:rsidRPr="00956559">
        <w:rPr>
          <w:rFonts w:ascii="Aptos" w:hAnsi="Aptos"/>
          <w:b w:val="0"/>
          <w:color w:val="auto"/>
          <w:sz w:val="24"/>
          <w:szCs w:val="24"/>
          <w:lang w:val="en-IN"/>
        </w:rPr>
        <w:t>alice</w:t>
      </w:r>
      <w:proofErr w:type="spellEnd"/>
      <w:r w:rsidRPr="00956559">
        <w:rPr>
          <w:rFonts w:ascii="Aptos" w:hAnsi="Aptos"/>
          <w:b w:val="0"/>
          <w:color w:val="auto"/>
          <w:sz w:val="24"/>
          <w:szCs w:val="24"/>
          <w:lang w:val="en-IN"/>
        </w:rPr>
        <w:t>").</w:t>
      </w:r>
    </w:p>
    <w:p w14:paraId="40248E39" w14:textId="77777777" w:rsidR="00956559" w:rsidRPr="00956559" w:rsidRDefault="006D305C">
      <w:pPr>
        <w:pStyle w:val="Heading1"/>
        <w:numPr>
          <w:ilvl w:val="1"/>
          <w:numId w:val="104"/>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Password Hash</w:t>
      </w:r>
      <w:r w:rsidRPr="00956559">
        <w:rPr>
          <w:rFonts w:ascii="Aptos" w:hAnsi="Aptos"/>
          <w:b w:val="0"/>
          <w:color w:val="auto"/>
          <w:sz w:val="24"/>
          <w:szCs w:val="24"/>
          <w:lang w:val="en-IN"/>
        </w:rPr>
        <w:t xml:space="preserve">: SHA-256 hash of the password </w:t>
      </w:r>
    </w:p>
    <w:p w14:paraId="44204813" w14:textId="3AB0892B" w:rsidR="006D305C" w:rsidRPr="00956559" w:rsidRDefault="006D305C" w:rsidP="00956559">
      <w:pPr>
        <w:pStyle w:val="Heading1"/>
        <w:spacing w:before="120" w:after="120" w:line="360" w:lineRule="auto"/>
        <w:ind w:left="1440"/>
        <w:jc w:val="both"/>
        <w:rPr>
          <w:rFonts w:ascii="Aptos" w:hAnsi="Aptos"/>
          <w:color w:val="auto"/>
          <w:sz w:val="24"/>
          <w:szCs w:val="24"/>
          <w:lang w:val="en-IN"/>
        </w:rPr>
      </w:pPr>
      <w:r w:rsidRPr="00956559">
        <w:rPr>
          <w:rFonts w:ascii="Aptos" w:hAnsi="Aptos"/>
          <w:b w:val="0"/>
          <w:color w:val="auto"/>
          <w:sz w:val="24"/>
          <w:szCs w:val="24"/>
          <w:lang w:val="en-IN"/>
        </w:rPr>
        <w:t xml:space="preserve">(e.g., </w:t>
      </w:r>
      <w:proofErr w:type="gramStart"/>
      <w:r w:rsidRPr="00956559">
        <w:rPr>
          <w:rFonts w:ascii="Aptos" w:hAnsi="Aptos"/>
          <w:b w:val="0"/>
          <w:color w:val="auto"/>
          <w:sz w:val="24"/>
          <w:szCs w:val="24"/>
          <w:lang w:val="en-IN"/>
        </w:rPr>
        <w:t>hashlib.sha</w:t>
      </w:r>
      <w:proofErr w:type="gramEnd"/>
      <w:r w:rsidRPr="00956559">
        <w:rPr>
          <w:rFonts w:ascii="Aptos" w:hAnsi="Aptos"/>
          <w:b w:val="0"/>
          <w:color w:val="auto"/>
          <w:sz w:val="24"/>
          <w:szCs w:val="24"/>
          <w:lang w:val="en-IN"/>
        </w:rPr>
        <w:t>256("alice123</w:t>
      </w:r>
      <w:proofErr w:type="gramStart"/>
      <w:r w:rsidRPr="00956559">
        <w:rPr>
          <w:rFonts w:ascii="Aptos" w:hAnsi="Aptos"/>
          <w:b w:val="0"/>
          <w:color w:val="auto"/>
          <w:sz w:val="24"/>
          <w:szCs w:val="24"/>
          <w:lang w:val="en-IN"/>
        </w:rPr>
        <w:t>".encode</w:t>
      </w:r>
      <w:proofErr w:type="gramEnd"/>
      <w:r w:rsidRPr="00956559">
        <w:rPr>
          <w:rFonts w:ascii="Aptos" w:hAnsi="Aptos"/>
          <w:b w:val="0"/>
          <w:color w:val="auto"/>
          <w:sz w:val="24"/>
          <w:szCs w:val="24"/>
          <w:lang w:val="en-IN"/>
        </w:rPr>
        <w:t>()</w:t>
      </w:r>
      <w:proofErr w:type="gramStart"/>
      <w:r w:rsidRPr="00956559">
        <w:rPr>
          <w:rFonts w:ascii="Aptos" w:hAnsi="Aptos"/>
          <w:b w:val="0"/>
          <w:color w:val="auto"/>
          <w:sz w:val="24"/>
          <w:szCs w:val="24"/>
          <w:lang w:val="en-IN"/>
        </w:rPr>
        <w:t>).</w:t>
      </w:r>
      <w:proofErr w:type="spellStart"/>
      <w:r w:rsidRPr="00956559">
        <w:rPr>
          <w:rFonts w:ascii="Aptos" w:hAnsi="Aptos"/>
          <w:b w:val="0"/>
          <w:color w:val="auto"/>
          <w:sz w:val="24"/>
          <w:szCs w:val="24"/>
          <w:lang w:val="en-IN"/>
        </w:rPr>
        <w:t>hexdigest</w:t>
      </w:r>
      <w:proofErr w:type="spellEnd"/>
      <w:proofErr w:type="gramEnd"/>
      <w:r w:rsidRPr="00956559">
        <w:rPr>
          <w:rFonts w:ascii="Aptos" w:hAnsi="Aptos"/>
          <w:b w:val="0"/>
          <w:color w:val="auto"/>
          <w:sz w:val="24"/>
          <w:szCs w:val="24"/>
          <w:lang w:val="en-IN"/>
        </w:rPr>
        <w:t xml:space="preserve">()). </w:t>
      </w:r>
    </w:p>
    <w:p w14:paraId="2579CDEE" w14:textId="77777777" w:rsidR="006D305C" w:rsidRPr="00956559" w:rsidRDefault="006D305C" w:rsidP="00620E94">
      <w:pPr>
        <w:pStyle w:val="Heading1"/>
        <w:numPr>
          <w:ilvl w:val="0"/>
          <w:numId w:val="14"/>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lastRenderedPageBreak/>
        <w:t>Purpose</w:t>
      </w:r>
      <w:r w:rsidRPr="00956559">
        <w:rPr>
          <w:rFonts w:ascii="Aptos" w:hAnsi="Aptos"/>
          <w:b w:val="0"/>
          <w:color w:val="auto"/>
          <w:sz w:val="24"/>
          <w:szCs w:val="24"/>
          <w:lang w:val="en-IN"/>
        </w:rPr>
        <w:t>: Used for authenticating users during login. The server verifies the hashed password sent by the client against the stored hash.</w:t>
      </w:r>
    </w:p>
    <w:p w14:paraId="4CDDF2CF" w14:textId="77777777" w:rsidR="006D305C" w:rsidRPr="00956559" w:rsidRDefault="006D305C" w:rsidP="006D305C">
      <w:pPr>
        <w:pStyle w:val="Heading1"/>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2. Cryptographic Keys</w:t>
      </w:r>
    </w:p>
    <w:p w14:paraId="79B8D6BF" w14:textId="77777777" w:rsidR="006D305C" w:rsidRPr="00956559" w:rsidRDefault="006D305C" w:rsidP="00620E94">
      <w:pPr>
        <w:pStyle w:val="Heading1"/>
        <w:numPr>
          <w:ilvl w:val="0"/>
          <w:numId w:val="15"/>
        </w:numPr>
        <w:spacing w:before="120" w:after="120" w:line="360" w:lineRule="auto"/>
        <w:jc w:val="both"/>
        <w:rPr>
          <w:rFonts w:ascii="Aptos" w:hAnsi="Aptos"/>
          <w:bCs w:val="0"/>
          <w:color w:val="auto"/>
          <w:sz w:val="24"/>
          <w:szCs w:val="24"/>
          <w:lang w:val="en-IN"/>
        </w:rPr>
      </w:pPr>
      <w:r w:rsidRPr="00956559">
        <w:rPr>
          <w:rFonts w:ascii="Aptos" w:hAnsi="Aptos"/>
          <w:bCs w:val="0"/>
          <w:color w:val="auto"/>
          <w:sz w:val="24"/>
          <w:szCs w:val="24"/>
          <w:lang w:val="en-IN"/>
        </w:rPr>
        <w:t xml:space="preserve">Diffie-Hellman Keys: </w:t>
      </w:r>
    </w:p>
    <w:p w14:paraId="43135EA3" w14:textId="77777777" w:rsidR="006D305C" w:rsidRPr="00956559" w:rsidRDefault="006D305C">
      <w:pPr>
        <w:pStyle w:val="Heading1"/>
        <w:numPr>
          <w:ilvl w:val="1"/>
          <w:numId w:val="105"/>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Private Key</w:t>
      </w:r>
      <w:r w:rsidRPr="00956559">
        <w:rPr>
          <w:rFonts w:ascii="Aptos" w:hAnsi="Aptos"/>
          <w:b w:val="0"/>
          <w:color w:val="auto"/>
          <w:sz w:val="24"/>
          <w:szCs w:val="24"/>
          <w:lang w:val="en-IN"/>
        </w:rPr>
        <w:t>: A 256-bit random integer stored locally by each client.</w:t>
      </w:r>
    </w:p>
    <w:p w14:paraId="592279CA" w14:textId="218AFA5C" w:rsidR="006D305C" w:rsidRPr="00956559" w:rsidRDefault="006D305C">
      <w:pPr>
        <w:pStyle w:val="Heading1"/>
        <w:numPr>
          <w:ilvl w:val="1"/>
          <w:numId w:val="105"/>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Public Key</w:t>
      </w:r>
      <w:r w:rsidRPr="00956559">
        <w:rPr>
          <w:rFonts w:ascii="Aptos" w:hAnsi="Aptos"/>
          <w:b w:val="0"/>
          <w:color w:val="auto"/>
          <w:sz w:val="24"/>
          <w:szCs w:val="24"/>
          <w:lang w:val="en-IN"/>
        </w:rPr>
        <w:t>: sent to the server for distribution to other users.</w:t>
      </w:r>
    </w:p>
    <w:p w14:paraId="6FED3160" w14:textId="77777777" w:rsidR="00275B1C" w:rsidRDefault="006D305C">
      <w:pPr>
        <w:pStyle w:val="Heading1"/>
        <w:numPr>
          <w:ilvl w:val="1"/>
          <w:numId w:val="105"/>
        </w:numPr>
        <w:spacing w:before="120" w:after="120" w:line="360" w:lineRule="auto"/>
        <w:jc w:val="both"/>
        <w:rPr>
          <w:rFonts w:ascii="Aptos" w:hAnsi="Aptos"/>
          <w:b w:val="0"/>
          <w:color w:val="auto"/>
          <w:sz w:val="24"/>
          <w:szCs w:val="24"/>
          <w:lang w:val="en-IN"/>
        </w:rPr>
      </w:pPr>
      <w:r w:rsidRPr="00956559">
        <w:rPr>
          <w:rFonts w:ascii="Aptos" w:hAnsi="Aptos"/>
          <w:bCs w:val="0"/>
          <w:color w:val="auto"/>
          <w:sz w:val="24"/>
          <w:szCs w:val="24"/>
          <w:lang w:val="en-IN"/>
        </w:rPr>
        <w:t>Shared Key:</w:t>
      </w:r>
      <w:r w:rsidRPr="00956559">
        <w:rPr>
          <w:rFonts w:ascii="Aptos" w:hAnsi="Aptos"/>
          <w:b w:val="0"/>
          <w:color w:val="auto"/>
          <w:sz w:val="24"/>
          <w:szCs w:val="24"/>
          <w:lang w:val="en-IN"/>
        </w:rPr>
        <w:t xml:space="preserve"> A 128-bit key derived from the shared secret using SHA-256 (first 16 bytes).</w:t>
      </w:r>
    </w:p>
    <w:p w14:paraId="1A93D448" w14:textId="0F3B45B0" w:rsidR="006D305C" w:rsidRPr="00275B1C" w:rsidRDefault="006D305C">
      <w:pPr>
        <w:pStyle w:val="Heading1"/>
        <w:numPr>
          <w:ilvl w:val="1"/>
          <w:numId w:val="105"/>
        </w:numPr>
        <w:spacing w:before="120" w:after="120" w:line="360" w:lineRule="auto"/>
        <w:ind w:left="709"/>
        <w:jc w:val="both"/>
        <w:rPr>
          <w:rFonts w:ascii="Aptos" w:hAnsi="Aptos"/>
          <w:b w:val="0"/>
          <w:color w:val="auto"/>
          <w:sz w:val="24"/>
          <w:szCs w:val="24"/>
          <w:lang w:val="en-IN"/>
        </w:rPr>
      </w:pPr>
      <w:r w:rsidRPr="00275B1C">
        <w:rPr>
          <w:rFonts w:ascii="Aptos" w:hAnsi="Aptos"/>
          <w:bCs w:val="0"/>
          <w:color w:val="auto"/>
          <w:sz w:val="24"/>
          <w:szCs w:val="24"/>
          <w:lang w:val="en-IN"/>
        </w:rPr>
        <w:t xml:space="preserve">Storage: </w:t>
      </w:r>
    </w:p>
    <w:p w14:paraId="34438F58" w14:textId="51916FE3" w:rsidR="006D305C" w:rsidRPr="00956559" w:rsidRDefault="006D305C">
      <w:pPr>
        <w:pStyle w:val="Heading1"/>
        <w:numPr>
          <w:ilvl w:val="1"/>
          <w:numId w:val="106"/>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Client-Side:</w:t>
      </w:r>
      <w:r w:rsidRPr="00956559">
        <w:rPr>
          <w:rFonts w:ascii="Aptos" w:hAnsi="Aptos"/>
          <w:b w:val="0"/>
          <w:color w:val="auto"/>
          <w:sz w:val="24"/>
          <w:szCs w:val="24"/>
          <w:lang w:val="en-IN"/>
        </w:rPr>
        <w:t xml:space="preserve"> Each client maintains a dictionary mapping other usernames to shared keys. keys={"bob":"3fdb353f04dc8c162986c992bc8f87554"} </w:t>
      </w:r>
    </w:p>
    <w:p w14:paraId="05358ACA" w14:textId="77777777" w:rsidR="005A1AEE" w:rsidRPr="005A1AEE" w:rsidRDefault="006D305C">
      <w:pPr>
        <w:pStyle w:val="Heading1"/>
        <w:numPr>
          <w:ilvl w:val="1"/>
          <w:numId w:val="106"/>
        </w:numPr>
        <w:spacing w:before="120" w:after="120" w:line="360" w:lineRule="auto"/>
        <w:jc w:val="both"/>
        <w:rPr>
          <w:rFonts w:ascii="Aptos" w:hAnsi="Aptos"/>
          <w:color w:val="auto"/>
          <w:sz w:val="24"/>
          <w:szCs w:val="24"/>
          <w:lang w:val="en-IN"/>
        </w:rPr>
      </w:pPr>
      <w:r w:rsidRPr="00956559">
        <w:rPr>
          <w:rFonts w:ascii="Aptos" w:hAnsi="Aptos"/>
          <w:bCs w:val="0"/>
          <w:color w:val="auto"/>
          <w:sz w:val="24"/>
          <w:szCs w:val="24"/>
          <w:lang w:val="en-IN"/>
        </w:rPr>
        <w:t>Server-Side</w:t>
      </w:r>
      <w:r w:rsidRPr="00956559">
        <w:rPr>
          <w:rFonts w:ascii="Aptos" w:hAnsi="Aptos"/>
          <w:b w:val="0"/>
          <w:color w:val="auto"/>
          <w:sz w:val="24"/>
          <w:szCs w:val="24"/>
          <w:lang w:val="en-IN"/>
        </w:rPr>
        <w:t>: The server stores public keys in a dictionary (</w:t>
      </w:r>
      <w:proofErr w:type="spellStart"/>
      <w:r w:rsidRPr="00956559">
        <w:rPr>
          <w:rFonts w:ascii="Aptos" w:hAnsi="Aptos"/>
          <w:b w:val="0"/>
          <w:color w:val="auto"/>
          <w:sz w:val="24"/>
          <w:szCs w:val="24"/>
          <w:lang w:val="en-IN"/>
        </w:rPr>
        <w:t>public_keys</w:t>
      </w:r>
      <w:proofErr w:type="spellEnd"/>
      <w:r w:rsidRPr="00956559">
        <w:rPr>
          <w:rFonts w:ascii="Aptos" w:hAnsi="Aptos"/>
          <w:b w:val="0"/>
          <w:color w:val="auto"/>
          <w:sz w:val="24"/>
          <w:szCs w:val="24"/>
          <w:lang w:val="en-IN"/>
        </w:rPr>
        <w:t>) mapping</w:t>
      </w:r>
      <w:r w:rsidR="005A1AEE">
        <w:rPr>
          <w:rFonts w:ascii="Aptos" w:hAnsi="Aptos"/>
          <w:b w:val="0"/>
          <w:color w:val="auto"/>
          <w:sz w:val="24"/>
          <w:szCs w:val="24"/>
          <w:lang w:val="en-IN"/>
        </w:rPr>
        <w:t xml:space="preserve"> </w:t>
      </w:r>
      <w:r w:rsidRPr="00956559">
        <w:rPr>
          <w:rFonts w:ascii="Aptos" w:hAnsi="Aptos"/>
          <w:b w:val="0"/>
          <w:color w:val="auto"/>
          <w:sz w:val="24"/>
          <w:szCs w:val="24"/>
          <w:lang w:val="en-IN"/>
        </w:rPr>
        <w:t>usernames</w:t>
      </w:r>
      <w:r w:rsidR="005A1AEE">
        <w:rPr>
          <w:rFonts w:ascii="Aptos" w:hAnsi="Aptos"/>
          <w:b w:val="0"/>
          <w:color w:val="auto"/>
          <w:sz w:val="24"/>
          <w:szCs w:val="24"/>
          <w:lang w:val="en-IN"/>
        </w:rPr>
        <w:t xml:space="preserve"> </w:t>
      </w:r>
      <w:r w:rsidRPr="00956559">
        <w:rPr>
          <w:rFonts w:ascii="Aptos" w:hAnsi="Aptos"/>
          <w:b w:val="0"/>
          <w:color w:val="auto"/>
          <w:sz w:val="24"/>
          <w:szCs w:val="24"/>
          <w:lang w:val="en-IN"/>
        </w:rPr>
        <w:t>to public</w:t>
      </w:r>
      <w:r w:rsidR="005A1AEE">
        <w:rPr>
          <w:rFonts w:ascii="Aptos" w:hAnsi="Aptos"/>
          <w:b w:val="0"/>
          <w:color w:val="auto"/>
          <w:sz w:val="24"/>
          <w:szCs w:val="24"/>
          <w:lang w:val="en-IN"/>
        </w:rPr>
        <w:t xml:space="preserve"> </w:t>
      </w:r>
      <w:r w:rsidRPr="00956559">
        <w:rPr>
          <w:rFonts w:ascii="Aptos" w:hAnsi="Aptos"/>
          <w:b w:val="0"/>
          <w:color w:val="auto"/>
          <w:sz w:val="24"/>
          <w:szCs w:val="24"/>
          <w:lang w:val="en-IN"/>
        </w:rPr>
        <w:t>keys.</w:t>
      </w:r>
    </w:p>
    <w:p w14:paraId="1EDEFDDC" w14:textId="3C863F42" w:rsidR="006D305C" w:rsidRPr="00956559" w:rsidRDefault="006D305C" w:rsidP="005A1AEE">
      <w:pPr>
        <w:pStyle w:val="Heading1"/>
        <w:spacing w:before="120" w:after="120" w:line="360" w:lineRule="auto"/>
        <w:ind w:left="1440"/>
        <w:jc w:val="both"/>
        <w:rPr>
          <w:rFonts w:ascii="Aptos" w:hAnsi="Aptos"/>
          <w:color w:val="auto"/>
          <w:sz w:val="24"/>
          <w:szCs w:val="24"/>
          <w:lang w:val="en-IN"/>
        </w:rPr>
      </w:pPr>
      <w:proofErr w:type="spellStart"/>
      <w:r w:rsidRPr="00956559">
        <w:rPr>
          <w:rFonts w:ascii="Aptos" w:hAnsi="Aptos"/>
          <w:b w:val="0"/>
          <w:color w:val="auto"/>
          <w:sz w:val="24"/>
          <w:szCs w:val="24"/>
          <w:lang w:val="en-IN"/>
        </w:rPr>
        <w:t>public_keys</w:t>
      </w:r>
      <w:proofErr w:type="spellEnd"/>
      <w:r w:rsidRPr="00956559">
        <w:rPr>
          <w:rFonts w:ascii="Aptos" w:hAnsi="Aptos"/>
          <w:b w:val="0"/>
          <w:color w:val="auto"/>
          <w:sz w:val="24"/>
          <w:szCs w:val="24"/>
          <w:lang w:val="en-IN"/>
        </w:rPr>
        <w:t xml:space="preserve">={"alice":123456789,"bob":987654321} </w:t>
      </w:r>
    </w:p>
    <w:p w14:paraId="6BBDA10F" w14:textId="77777777" w:rsidR="006D305C" w:rsidRPr="00956559" w:rsidRDefault="006D305C" w:rsidP="00620E94">
      <w:pPr>
        <w:pStyle w:val="Heading1"/>
        <w:numPr>
          <w:ilvl w:val="0"/>
          <w:numId w:val="15"/>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Purpose</w:t>
      </w:r>
      <w:r w:rsidRPr="00956559">
        <w:rPr>
          <w:rFonts w:ascii="Aptos" w:hAnsi="Aptos"/>
          <w:b w:val="0"/>
          <w:color w:val="auto"/>
          <w:sz w:val="24"/>
          <w:szCs w:val="24"/>
          <w:lang w:val="en-IN"/>
        </w:rPr>
        <w:t>: Ensures secure communication by providing unique keys for each user pair. The shared key is used for both AES encryption and HMAC computation.</w:t>
      </w:r>
    </w:p>
    <w:p w14:paraId="750C45C6" w14:textId="3B95642B" w:rsidR="006D305C" w:rsidRPr="005A1AEE" w:rsidRDefault="005A1AEE"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3</w:t>
      </w:r>
      <w:r w:rsidR="006D305C" w:rsidRPr="005A1AEE">
        <w:rPr>
          <w:rFonts w:ascii="Aptos" w:hAnsi="Aptos"/>
          <w:bCs w:val="0"/>
          <w:color w:val="auto"/>
          <w:sz w:val="24"/>
          <w:szCs w:val="24"/>
          <w:lang w:val="en-IN"/>
        </w:rPr>
        <w:t>. Data Transmission</w:t>
      </w:r>
    </w:p>
    <w:p w14:paraId="72DDB470" w14:textId="77777777" w:rsidR="006D305C" w:rsidRPr="00956559" w:rsidRDefault="006D305C">
      <w:pPr>
        <w:pStyle w:val="Heading1"/>
        <w:numPr>
          <w:ilvl w:val="0"/>
          <w:numId w:val="1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Protocol</w:t>
      </w:r>
      <w:r w:rsidRPr="00956559">
        <w:rPr>
          <w:rFonts w:ascii="Aptos" w:hAnsi="Aptos"/>
          <w:b w:val="0"/>
          <w:color w:val="auto"/>
          <w:sz w:val="24"/>
          <w:szCs w:val="24"/>
          <w:lang w:val="en-IN"/>
        </w:rPr>
        <w:t>: TCP/IP for reliable communication between clients and the server.</w:t>
      </w:r>
    </w:p>
    <w:p w14:paraId="3E60221A" w14:textId="77777777" w:rsidR="006D305C" w:rsidRPr="00956559" w:rsidRDefault="006D305C">
      <w:pPr>
        <w:pStyle w:val="Heading1"/>
        <w:numPr>
          <w:ilvl w:val="0"/>
          <w:numId w:val="1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Flow</w:t>
      </w:r>
      <w:r w:rsidRPr="00956559">
        <w:rPr>
          <w:rFonts w:ascii="Aptos" w:hAnsi="Aptos"/>
          <w:b w:val="0"/>
          <w:color w:val="auto"/>
          <w:sz w:val="24"/>
          <w:szCs w:val="24"/>
          <w:lang w:val="en-IN"/>
        </w:rPr>
        <w:t xml:space="preserve">: </w:t>
      </w:r>
    </w:p>
    <w:p w14:paraId="09090B34" w14:textId="77777777" w:rsidR="006D305C" w:rsidRPr="00956559" w:rsidRDefault="006D305C">
      <w:pPr>
        <w:pStyle w:val="Heading1"/>
        <w:numPr>
          <w:ilvl w:val="1"/>
          <w:numId w:val="1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Authentication</w:t>
      </w:r>
      <w:r w:rsidRPr="00956559">
        <w:rPr>
          <w:rFonts w:ascii="Aptos" w:hAnsi="Aptos"/>
          <w:b w:val="0"/>
          <w:color w:val="auto"/>
          <w:sz w:val="24"/>
          <w:szCs w:val="24"/>
          <w:lang w:val="en-IN"/>
        </w:rPr>
        <w:t>: The client sends the username and hashed password to the server.</w:t>
      </w:r>
    </w:p>
    <w:p w14:paraId="3AFF6F81" w14:textId="77777777" w:rsidR="006D305C" w:rsidRPr="00956559" w:rsidRDefault="006D305C">
      <w:pPr>
        <w:pStyle w:val="Heading1"/>
        <w:numPr>
          <w:ilvl w:val="1"/>
          <w:numId w:val="1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Key</w:t>
      </w:r>
      <w:r w:rsidRPr="00956559">
        <w:rPr>
          <w:rFonts w:ascii="Aptos" w:hAnsi="Aptos"/>
          <w:b w:val="0"/>
          <w:color w:val="auto"/>
          <w:sz w:val="24"/>
          <w:szCs w:val="24"/>
          <w:lang w:val="en-IN"/>
        </w:rPr>
        <w:t xml:space="preserve"> </w:t>
      </w:r>
      <w:r w:rsidRPr="005A1AEE">
        <w:rPr>
          <w:rFonts w:ascii="Aptos" w:hAnsi="Aptos"/>
          <w:bCs w:val="0"/>
          <w:color w:val="auto"/>
          <w:sz w:val="24"/>
          <w:szCs w:val="24"/>
          <w:lang w:val="en-IN"/>
        </w:rPr>
        <w:t>Exchange</w:t>
      </w:r>
      <w:r w:rsidRPr="00956559">
        <w:rPr>
          <w:rFonts w:ascii="Aptos" w:hAnsi="Aptos"/>
          <w:b w:val="0"/>
          <w:color w:val="auto"/>
          <w:sz w:val="24"/>
          <w:szCs w:val="24"/>
          <w:lang w:val="en-IN"/>
        </w:rPr>
        <w:t>: The server broadcasts public keys to clients, who compute shared keys.</w:t>
      </w:r>
    </w:p>
    <w:p w14:paraId="746588BE" w14:textId="77777777" w:rsidR="006D305C" w:rsidRPr="00956559" w:rsidRDefault="006D305C">
      <w:pPr>
        <w:pStyle w:val="Heading1"/>
        <w:numPr>
          <w:ilvl w:val="1"/>
          <w:numId w:val="1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Message Sending:</w:t>
      </w:r>
      <w:r w:rsidRPr="00956559">
        <w:rPr>
          <w:rFonts w:ascii="Aptos" w:hAnsi="Aptos"/>
          <w:b w:val="0"/>
          <w:color w:val="auto"/>
          <w:sz w:val="24"/>
          <w:szCs w:val="24"/>
          <w:lang w:val="en-IN"/>
        </w:rPr>
        <w:t xml:space="preserve"> Clients send encrypted messages to the server, which forwards them to the intended recipient.</w:t>
      </w:r>
    </w:p>
    <w:p w14:paraId="763BDBE7" w14:textId="77777777" w:rsidR="006D305C" w:rsidRPr="00956559" w:rsidRDefault="006D305C">
      <w:pPr>
        <w:pStyle w:val="Heading1"/>
        <w:numPr>
          <w:ilvl w:val="0"/>
          <w:numId w:val="1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Purpose</w:t>
      </w:r>
      <w:r w:rsidRPr="00956559">
        <w:rPr>
          <w:rFonts w:ascii="Aptos" w:hAnsi="Aptos"/>
          <w:b w:val="0"/>
          <w:color w:val="auto"/>
          <w:sz w:val="24"/>
          <w:szCs w:val="24"/>
          <w:lang w:val="en-IN"/>
        </w:rPr>
        <w:t>: Ensures reliable and secure message delivery. TCP guarantees that messages are delivered in order and without loss.</w:t>
      </w:r>
    </w:p>
    <w:p w14:paraId="717028EC" w14:textId="79F2AB1C" w:rsidR="006D305C" w:rsidRPr="005A1AEE" w:rsidRDefault="005A1AEE"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lastRenderedPageBreak/>
        <w:t>4</w:t>
      </w:r>
      <w:r w:rsidR="006D305C" w:rsidRPr="005A1AEE">
        <w:rPr>
          <w:rFonts w:ascii="Aptos" w:hAnsi="Aptos"/>
          <w:bCs w:val="0"/>
          <w:color w:val="auto"/>
          <w:sz w:val="24"/>
          <w:szCs w:val="24"/>
          <w:lang w:val="en-IN"/>
        </w:rPr>
        <w:t>. Error Handling</w:t>
      </w:r>
    </w:p>
    <w:p w14:paraId="76DED73F" w14:textId="77777777" w:rsidR="006D305C" w:rsidRPr="00956559" w:rsidRDefault="006D305C">
      <w:pPr>
        <w:pStyle w:val="Heading1"/>
        <w:numPr>
          <w:ilvl w:val="0"/>
          <w:numId w:val="17"/>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Timeouts</w:t>
      </w:r>
      <w:r w:rsidRPr="00956559">
        <w:rPr>
          <w:rFonts w:ascii="Aptos" w:hAnsi="Aptos"/>
          <w:b w:val="0"/>
          <w:color w:val="auto"/>
          <w:sz w:val="24"/>
          <w:szCs w:val="24"/>
          <w:lang w:val="en-IN"/>
        </w:rPr>
        <w:t>: Socket timeouts are set to 60 seconds to handle network delays.</w:t>
      </w:r>
    </w:p>
    <w:p w14:paraId="5DF49348" w14:textId="77777777" w:rsidR="006D305C" w:rsidRPr="00956559" w:rsidRDefault="006D305C">
      <w:pPr>
        <w:pStyle w:val="Heading1"/>
        <w:numPr>
          <w:ilvl w:val="0"/>
          <w:numId w:val="17"/>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Retries</w:t>
      </w:r>
      <w:r w:rsidRPr="00956559">
        <w:rPr>
          <w:rFonts w:ascii="Aptos" w:hAnsi="Aptos"/>
          <w:b w:val="0"/>
          <w:color w:val="auto"/>
          <w:sz w:val="24"/>
          <w:szCs w:val="24"/>
          <w:lang w:val="en-IN"/>
        </w:rPr>
        <w:t xml:space="preserve">: The </w:t>
      </w:r>
      <w:proofErr w:type="spellStart"/>
      <w:r w:rsidRPr="00956559">
        <w:rPr>
          <w:rFonts w:ascii="Aptos" w:hAnsi="Aptos"/>
          <w:b w:val="0"/>
          <w:color w:val="auto"/>
          <w:sz w:val="24"/>
          <w:szCs w:val="24"/>
          <w:lang w:val="en-IN"/>
        </w:rPr>
        <w:t>recv_exact</w:t>
      </w:r>
      <w:proofErr w:type="spellEnd"/>
      <w:r w:rsidRPr="00956559">
        <w:rPr>
          <w:rFonts w:ascii="Aptos" w:hAnsi="Aptos"/>
          <w:b w:val="0"/>
          <w:color w:val="auto"/>
          <w:sz w:val="24"/>
          <w:szCs w:val="24"/>
          <w:lang w:val="en-IN"/>
        </w:rPr>
        <w:t xml:space="preserve"> function retries up to 3 times to receive the expected number of bytes.</w:t>
      </w:r>
    </w:p>
    <w:p w14:paraId="0AC313B1" w14:textId="77777777" w:rsidR="006D305C" w:rsidRPr="00956559" w:rsidRDefault="006D305C">
      <w:pPr>
        <w:pStyle w:val="Heading1"/>
        <w:numPr>
          <w:ilvl w:val="0"/>
          <w:numId w:val="17"/>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Logging</w:t>
      </w:r>
      <w:r w:rsidRPr="00956559">
        <w:rPr>
          <w:rFonts w:ascii="Aptos" w:hAnsi="Aptos"/>
          <w:b w:val="0"/>
          <w:color w:val="auto"/>
          <w:sz w:val="24"/>
          <w:szCs w:val="24"/>
          <w:lang w:val="en-IN"/>
        </w:rPr>
        <w:t xml:space="preserve">: </w:t>
      </w:r>
    </w:p>
    <w:p w14:paraId="78D71B4E" w14:textId="77777777" w:rsidR="006D305C" w:rsidRPr="00956559" w:rsidRDefault="006D305C">
      <w:pPr>
        <w:pStyle w:val="Heading1"/>
        <w:numPr>
          <w:ilvl w:val="1"/>
          <w:numId w:val="1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All actions (e.g., authentication, key exchange, message sending/receiving) are logged for debugging.</w:t>
      </w:r>
    </w:p>
    <w:p w14:paraId="6F3F6D67" w14:textId="77777777" w:rsidR="006D305C" w:rsidRPr="00956559" w:rsidRDefault="006D305C">
      <w:pPr>
        <w:pStyle w:val="Heading1"/>
        <w:numPr>
          <w:ilvl w:val="1"/>
          <w:numId w:val="1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"[CLIENT] Sent encrypted data to bob: 51bee...6023".</w:t>
      </w:r>
    </w:p>
    <w:p w14:paraId="6F55022D" w14:textId="77777777" w:rsidR="006D305C" w:rsidRPr="00956559" w:rsidRDefault="006D305C">
      <w:pPr>
        <w:pStyle w:val="Heading1"/>
        <w:numPr>
          <w:ilvl w:val="0"/>
          <w:numId w:val="17"/>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Purpose</w:t>
      </w:r>
      <w:r w:rsidRPr="00956559">
        <w:rPr>
          <w:rFonts w:ascii="Aptos" w:hAnsi="Aptos"/>
          <w:b w:val="0"/>
          <w:color w:val="auto"/>
          <w:sz w:val="24"/>
          <w:szCs w:val="24"/>
          <w:lang w:val="en-IN"/>
        </w:rPr>
        <w:t>: Enhances system reliability by handling network errors gracefully and providing detailed logs for troubleshooting.</w:t>
      </w:r>
    </w:p>
    <w:p w14:paraId="2B4158A2" w14:textId="79BEAAEE" w:rsidR="006D305C" w:rsidRPr="005A1AEE" w:rsidRDefault="005A1AEE"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5</w:t>
      </w:r>
      <w:r w:rsidR="006D305C" w:rsidRPr="005A1AEE">
        <w:rPr>
          <w:rFonts w:ascii="Aptos" w:hAnsi="Aptos"/>
          <w:bCs w:val="0"/>
          <w:color w:val="auto"/>
          <w:sz w:val="24"/>
          <w:szCs w:val="24"/>
          <w:lang w:val="en-IN"/>
        </w:rPr>
        <w:t>. Future Data Structures</w:t>
      </w:r>
    </w:p>
    <w:p w14:paraId="04F20211" w14:textId="77777777" w:rsidR="006D305C" w:rsidRPr="00956559" w:rsidRDefault="006D305C">
      <w:pPr>
        <w:pStyle w:val="Heading1"/>
        <w:numPr>
          <w:ilvl w:val="0"/>
          <w:numId w:val="18"/>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Message</w:t>
      </w:r>
      <w:r w:rsidRPr="00956559">
        <w:rPr>
          <w:rFonts w:ascii="Aptos" w:hAnsi="Aptos"/>
          <w:b w:val="0"/>
          <w:color w:val="auto"/>
          <w:sz w:val="24"/>
          <w:szCs w:val="24"/>
          <w:lang w:val="en-IN"/>
        </w:rPr>
        <w:t xml:space="preserve"> </w:t>
      </w:r>
      <w:r w:rsidRPr="005A1AEE">
        <w:rPr>
          <w:rFonts w:ascii="Aptos" w:hAnsi="Aptos"/>
          <w:bCs w:val="0"/>
          <w:color w:val="auto"/>
          <w:sz w:val="24"/>
          <w:szCs w:val="24"/>
          <w:lang w:val="en-IN"/>
        </w:rPr>
        <w:t>Logs</w:t>
      </w:r>
      <w:r w:rsidRPr="00956559">
        <w:rPr>
          <w:rFonts w:ascii="Aptos" w:hAnsi="Aptos"/>
          <w:b w:val="0"/>
          <w:color w:val="auto"/>
          <w:sz w:val="24"/>
          <w:szCs w:val="24"/>
          <w:lang w:val="en-IN"/>
        </w:rPr>
        <w:t xml:space="preserve">: </w:t>
      </w:r>
    </w:p>
    <w:p w14:paraId="5345F707" w14:textId="77777777" w:rsidR="006D305C" w:rsidRPr="00956559" w:rsidRDefault="006D305C">
      <w:pPr>
        <w:pStyle w:val="Heading1"/>
        <w:numPr>
          <w:ilvl w:val="1"/>
          <w:numId w:val="1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 future iterations, the system may store message metadata (e.g., sender, recipient, timestamp) in a database for auditing.</w:t>
      </w:r>
    </w:p>
    <w:p w14:paraId="3E22B1DE" w14:textId="77777777" w:rsidR="006D305C" w:rsidRPr="00956559" w:rsidRDefault="006D305C">
      <w:pPr>
        <w:pStyle w:val="Heading1"/>
        <w:numPr>
          <w:ilvl w:val="1"/>
          <w:numId w:val="1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Encrypted messages will not be stored to maintain end-to-end encryption.</w:t>
      </w:r>
    </w:p>
    <w:p w14:paraId="540E61D2" w14:textId="77777777" w:rsidR="006D305C" w:rsidRPr="005A1AEE" w:rsidRDefault="006D305C">
      <w:pPr>
        <w:pStyle w:val="Heading1"/>
        <w:numPr>
          <w:ilvl w:val="0"/>
          <w:numId w:val="18"/>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Group Chat Keys: </w:t>
      </w:r>
    </w:p>
    <w:p w14:paraId="46CB9CC4" w14:textId="77777777" w:rsidR="006D305C" w:rsidRPr="00956559" w:rsidRDefault="006D305C">
      <w:pPr>
        <w:pStyle w:val="Heading1"/>
        <w:numPr>
          <w:ilvl w:val="1"/>
          <w:numId w:val="1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For group chats, a shared group key may be derived using a group key agreement protocol.</w:t>
      </w:r>
    </w:p>
    <w:p w14:paraId="0C49DF20" w14:textId="77777777" w:rsidR="006D305C" w:rsidRPr="00956559" w:rsidRDefault="006D305C">
      <w:pPr>
        <w:pStyle w:val="Heading1"/>
        <w:numPr>
          <w:ilvl w:val="1"/>
          <w:numId w:val="1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Format: {</w:t>
      </w:r>
      <w:proofErr w:type="spellStart"/>
      <w:r w:rsidRPr="00956559">
        <w:rPr>
          <w:rFonts w:ascii="Aptos" w:hAnsi="Aptos"/>
          <w:b w:val="0"/>
          <w:color w:val="auto"/>
          <w:sz w:val="24"/>
          <w:szCs w:val="24"/>
          <w:lang w:val="en-IN"/>
        </w:rPr>
        <w:t>group_id</w:t>
      </w:r>
      <w:proofErr w:type="spellEnd"/>
      <w:r w:rsidRPr="00956559">
        <w:rPr>
          <w:rFonts w:ascii="Aptos" w:hAnsi="Aptos"/>
          <w:b w:val="0"/>
          <w:color w:val="auto"/>
          <w:sz w:val="24"/>
          <w:szCs w:val="24"/>
          <w:lang w:val="en-IN"/>
        </w:rPr>
        <w:t xml:space="preserve">: </w:t>
      </w:r>
      <w:proofErr w:type="spellStart"/>
      <w:r w:rsidRPr="00956559">
        <w:rPr>
          <w:rFonts w:ascii="Aptos" w:hAnsi="Aptos"/>
          <w:b w:val="0"/>
          <w:color w:val="auto"/>
          <w:sz w:val="24"/>
          <w:szCs w:val="24"/>
          <w:lang w:val="en-IN"/>
        </w:rPr>
        <w:t>group_key</w:t>
      </w:r>
      <w:proofErr w:type="spellEnd"/>
      <w:r w:rsidRPr="00956559">
        <w:rPr>
          <w:rFonts w:ascii="Aptos" w:hAnsi="Aptos"/>
          <w:b w:val="0"/>
          <w:color w:val="auto"/>
          <w:sz w:val="24"/>
          <w:szCs w:val="24"/>
          <w:lang w:val="en-IN"/>
        </w:rPr>
        <w:t>}.</w:t>
      </w:r>
    </w:p>
    <w:p w14:paraId="090192E3"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This data structure ensures efficient management of user sessions, cryptographic keys, and messages, providing a robust foundation for secure communication. The design addresses the "invalid padding error" by ensuring proper key derivation and message formatting.</w:t>
      </w:r>
    </w:p>
    <w:p w14:paraId="1C6CD427" w14:textId="77777777" w:rsidR="006D305C" w:rsidRPr="005A1AEE" w:rsidRDefault="006D305C" w:rsidP="006D305C">
      <w:pPr>
        <w:pStyle w:val="Heading1"/>
        <w:spacing w:before="120" w:after="120" w:line="360" w:lineRule="auto"/>
        <w:jc w:val="both"/>
        <w:rPr>
          <w:rFonts w:ascii="Aptos" w:hAnsi="Aptos"/>
          <w:bCs w:val="0"/>
          <w:color w:val="auto"/>
          <w:lang w:val="en-IN"/>
        </w:rPr>
      </w:pPr>
      <w:r w:rsidRPr="005A1AEE">
        <w:rPr>
          <w:rFonts w:ascii="Aptos" w:hAnsi="Aptos"/>
          <w:bCs w:val="0"/>
          <w:color w:val="auto"/>
          <w:lang w:val="en-IN"/>
        </w:rPr>
        <w:t>2.3 SWOT Analysis</w:t>
      </w:r>
    </w:p>
    <w:p w14:paraId="16138CCD"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SWOT analysis evaluates the strengths, weaknesses, opportunities, and threats of the Encrypted Messaging Application, providing insights into its potential and areas for improvement.</w:t>
      </w:r>
    </w:p>
    <w:p w14:paraId="070D4388"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Strengths</w:t>
      </w:r>
    </w:p>
    <w:p w14:paraId="22E46E95" w14:textId="77777777" w:rsidR="006D305C" w:rsidRPr="005A1AEE" w:rsidRDefault="006D305C">
      <w:pPr>
        <w:pStyle w:val="Heading1"/>
        <w:numPr>
          <w:ilvl w:val="0"/>
          <w:numId w:val="19"/>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lastRenderedPageBreak/>
        <w:t xml:space="preserve">End-to-End Encryption: </w:t>
      </w:r>
    </w:p>
    <w:p w14:paraId="30730A1E" w14:textId="77777777" w:rsidR="006D305C" w:rsidRPr="00956559" w:rsidRDefault="006D305C">
      <w:pPr>
        <w:pStyle w:val="Heading1"/>
        <w:numPr>
          <w:ilvl w:val="1"/>
          <w:numId w:val="1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use of Diffie-Hellman key exchange, AES-128 encryption, and HMAC-SHA256 ensures that messages are secure from eavesdropping and tampering.</w:t>
      </w:r>
    </w:p>
    <w:p w14:paraId="4857FF62" w14:textId="77777777" w:rsidR="006D305C" w:rsidRPr="00956559" w:rsidRDefault="006D305C">
      <w:pPr>
        <w:pStyle w:val="Heading1"/>
        <w:numPr>
          <w:ilvl w:val="1"/>
          <w:numId w:val="1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Only the intended recipient can decrypt the message, providing strong privacy guarantees.</w:t>
      </w:r>
    </w:p>
    <w:p w14:paraId="72ED2E50" w14:textId="77777777" w:rsidR="006D305C" w:rsidRPr="005A1AEE" w:rsidRDefault="006D305C">
      <w:pPr>
        <w:pStyle w:val="Heading1"/>
        <w:numPr>
          <w:ilvl w:val="0"/>
          <w:numId w:val="19"/>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Real-Time Communication: </w:t>
      </w:r>
    </w:p>
    <w:p w14:paraId="1016997E" w14:textId="64BB8DB6" w:rsidR="006D305C" w:rsidRPr="00956559" w:rsidRDefault="006D305C">
      <w:pPr>
        <w:pStyle w:val="Heading1"/>
        <w:numPr>
          <w:ilvl w:val="1"/>
          <w:numId w:val="1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delivers messages with low latency</w:t>
      </w:r>
      <w:r w:rsidR="005A1AEE">
        <w:rPr>
          <w:rFonts w:ascii="Aptos" w:hAnsi="Aptos"/>
          <w:b w:val="0"/>
          <w:color w:val="auto"/>
          <w:sz w:val="24"/>
          <w:szCs w:val="24"/>
          <w:lang w:val="en-IN"/>
        </w:rPr>
        <w:t xml:space="preserve"> </w:t>
      </w:r>
      <w:r w:rsidRPr="00956559">
        <w:rPr>
          <w:rFonts w:ascii="Aptos" w:hAnsi="Aptos"/>
          <w:b w:val="0"/>
          <w:color w:val="auto"/>
          <w:sz w:val="24"/>
          <w:szCs w:val="24"/>
          <w:lang w:val="en-IN"/>
        </w:rPr>
        <w:t>making it suitable for real-time conversations.</w:t>
      </w:r>
    </w:p>
    <w:p w14:paraId="4E0B35F0" w14:textId="77777777" w:rsidR="006D305C" w:rsidRPr="00956559" w:rsidRDefault="006D305C">
      <w:pPr>
        <w:pStyle w:val="Heading1"/>
        <w:numPr>
          <w:ilvl w:val="1"/>
          <w:numId w:val="1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client-server architecture ensures efficient message forwarding.</w:t>
      </w:r>
    </w:p>
    <w:p w14:paraId="1F2116C0" w14:textId="77777777" w:rsidR="006D305C" w:rsidRPr="005A1AEE" w:rsidRDefault="006D305C">
      <w:pPr>
        <w:pStyle w:val="Heading1"/>
        <w:numPr>
          <w:ilvl w:val="0"/>
          <w:numId w:val="19"/>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Scalability: </w:t>
      </w:r>
    </w:p>
    <w:p w14:paraId="53728011" w14:textId="77777777" w:rsidR="006D305C" w:rsidRPr="00956559" w:rsidRDefault="006D305C">
      <w:pPr>
        <w:pStyle w:val="Heading1"/>
        <w:numPr>
          <w:ilvl w:val="1"/>
          <w:numId w:val="1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can scale to multiple users by adding more server instances or optimizing message forwarding.</w:t>
      </w:r>
    </w:p>
    <w:p w14:paraId="6AA7EE7B" w14:textId="77777777" w:rsidR="006D305C" w:rsidRPr="00956559" w:rsidRDefault="006D305C">
      <w:pPr>
        <w:pStyle w:val="Heading1"/>
        <w:numPr>
          <w:ilvl w:val="1"/>
          <w:numId w:val="1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Initial tests support up to 100 concurrent users per server instance.</w:t>
      </w:r>
    </w:p>
    <w:p w14:paraId="4774CA83" w14:textId="77777777" w:rsidR="006D305C" w:rsidRPr="005A1AEE" w:rsidRDefault="006D305C">
      <w:pPr>
        <w:pStyle w:val="Heading1"/>
        <w:numPr>
          <w:ilvl w:val="0"/>
          <w:numId w:val="19"/>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Open-Source Potential: </w:t>
      </w:r>
    </w:p>
    <w:p w14:paraId="6689D7A8" w14:textId="77777777" w:rsidR="006D305C" w:rsidRPr="00956559" w:rsidRDefault="006D305C">
      <w:pPr>
        <w:pStyle w:val="Heading1"/>
        <w:numPr>
          <w:ilvl w:val="1"/>
          <w:numId w:val="1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can be open-sourced, encouraging contributions from the cybersecurity community to enhance its features and security.</w:t>
      </w:r>
    </w:p>
    <w:p w14:paraId="51234097" w14:textId="77777777" w:rsidR="006D305C" w:rsidRPr="00956559" w:rsidRDefault="006D305C">
      <w:pPr>
        <w:pStyle w:val="Heading1"/>
        <w:numPr>
          <w:ilvl w:val="1"/>
          <w:numId w:val="1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This can lead to faster development and adoption of new cryptographic techniques.</w:t>
      </w:r>
    </w:p>
    <w:p w14:paraId="5071C4A9"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Weaknesses</w:t>
      </w:r>
    </w:p>
    <w:p w14:paraId="37925F23" w14:textId="77777777" w:rsidR="006D305C" w:rsidRPr="005A1AEE" w:rsidRDefault="006D305C">
      <w:pPr>
        <w:pStyle w:val="Heading1"/>
        <w:numPr>
          <w:ilvl w:val="0"/>
          <w:numId w:val="20"/>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Network Dependency: </w:t>
      </w:r>
    </w:p>
    <w:p w14:paraId="05589018" w14:textId="77777777" w:rsidR="006D305C" w:rsidRPr="00956559" w:rsidRDefault="006D305C">
      <w:pPr>
        <w:pStyle w:val="Heading1"/>
        <w:numPr>
          <w:ilvl w:val="1"/>
          <w:numId w:val="2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requires a stable network connection for real-time messaging.</w:t>
      </w:r>
    </w:p>
    <w:p w14:paraId="319C9C0C" w14:textId="77777777" w:rsidR="006D305C" w:rsidRPr="00956559" w:rsidRDefault="006D305C">
      <w:pPr>
        <w:pStyle w:val="Heading1"/>
        <w:numPr>
          <w:ilvl w:val="1"/>
          <w:numId w:val="2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 areas with poor connectivity, users may experience delays or message loss, as the system does not yet support offline messaging.</w:t>
      </w:r>
    </w:p>
    <w:p w14:paraId="601B3C18" w14:textId="77777777" w:rsidR="006D305C" w:rsidRPr="005A1AEE" w:rsidRDefault="006D305C">
      <w:pPr>
        <w:pStyle w:val="Heading1"/>
        <w:numPr>
          <w:ilvl w:val="0"/>
          <w:numId w:val="20"/>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Custom Cryptographic Implementation: </w:t>
      </w:r>
    </w:p>
    <w:p w14:paraId="0FDD465B" w14:textId="77777777" w:rsidR="006D305C" w:rsidRPr="00956559" w:rsidRDefault="006D305C">
      <w:pPr>
        <w:pStyle w:val="Heading1"/>
        <w:numPr>
          <w:ilvl w:val="1"/>
          <w:numId w:val="2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custom AES implementation may contain bugs or vulnerabilities, as seen with the "invalid padding error" issue.</w:t>
      </w:r>
    </w:p>
    <w:p w14:paraId="36E0B82C" w14:textId="77777777" w:rsidR="006D305C" w:rsidRPr="00956559" w:rsidRDefault="006D305C">
      <w:pPr>
        <w:pStyle w:val="Heading1"/>
        <w:numPr>
          <w:ilvl w:val="1"/>
          <w:numId w:val="2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Using a well-tested library like cryptography would mitigate this risk but would require additional integration effort.</w:t>
      </w:r>
    </w:p>
    <w:p w14:paraId="660642C7" w14:textId="77777777" w:rsidR="006D305C" w:rsidRPr="005A1AEE" w:rsidRDefault="006D305C">
      <w:pPr>
        <w:pStyle w:val="Heading1"/>
        <w:numPr>
          <w:ilvl w:val="0"/>
          <w:numId w:val="20"/>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Limited Features: </w:t>
      </w:r>
    </w:p>
    <w:p w14:paraId="193CC17C" w14:textId="77777777" w:rsidR="006D305C" w:rsidRPr="00956559" w:rsidRDefault="006D305C">
      <w:pPr>
        <w:pStyle w:val="Heading1"/>
        <w:numPr>
          <w:ilvl w:val="1"/>
          <w:numId w:val="2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current system supports only text messages.</w:t>
      </w:r>
    </w:p>
    <w:p w14:paraId="1873B445" w14:textId="77777777" w:rsidR="00275B1C" w:rsidRDefault="006D305C">
      <w:pPr>
        <w:pStyle w:val="Heading1"/>
        <w:numPr>
          <w:ilvl w:val="1"/>
          <w:numId w:val="20"/>
        </w:numPr>
        <w:spacing w:before="120" w:after="120" w:line="360" w:lineRule="auto"/>
        <w:jc w:val="both"/>
        <w:rPr>
          <w:rFonts w:ascii="Aptos" w:hAnsi="Aptos"/>
          <w:b w:val="0"/>
          <w:color w:val="auto"/>
          <w:sz w:val="24"/>
          <w:szCs w:val="24"/>
          <w:lang w:val="en-IN"/>
        </w:rPr>
      </w:pPr>
      <w:r w:rsidRPr="00956559">
        <w:rPr>
          <w:rFonts w:ascii="Aptos" w:hAnsi="Aptos"/>
          <w:b w:val="0"/>
          <w:color w:val="auto"/>
          <w:sz w:val="24"/>
          <w:szCs w:val="24"/>
          <w:lang w:val="en-IN"/>
        </w:rPr>
        <w:t>Features like multimedia messaging, group chats, and offline messaging are not yet implemented, limiting its competitiveness with existing apps.</w:t>
      </w:r>
    </w:p>
    <w:p w14:paraId="44DD11A9" w14:textId="1D59C8A9" w:rsidR="006D305C" w:rsidRPr="00275B1C" w:rsidRDefault="006D305C">
      <w:pPr>
        <w:pStyle w:val="Heading1"/>
        <w:numPr>
          <w:ilvl w:val="0"/>
          <w:numId w:val="107"/>
        </w:numPr>
        <w:spacing w:before="120" w:after="120" w:line="360" w:lineRule="auto"/>
        <w:ind w:left="709"/>
        <w:jc w:val="both"/>
        <w:rPr>
          <w:rFonts w:ascii="Aptos" w:hAnsi="Aptos"/>
          <w:b w:val="0"/>
          <w:color w:val="auto"/>
          <w:sz w:val="24"/>
          <w:szCs w:val="24"/>
          <w:lang w:val="en-IN"/>
        </w:rPr>
      </w:pPr>
      <w:r w:rsidRPr="00275B1C">
        <w:rPr>
          <w:rFonts w:ascii="Aptos" w:hAnsi="Aptos"/>
          <w:bCs w:val="0"/>
          <w:color w:val="auto"/>
          <w:sz w:val="24"/>
          <w:szCs w:val="24"/>
          <w:lang w:val="en-IN"/>
        </w:rPr>
        <w:t xml:space="preserve">User Authentication: </w:t>
      </w:r>
    </w:p>
    <w:p w14:paraId="6FFB6445" w14:textId="77777777" w:rsidR="006D305C" w:rsidRPr="00956559" w:rsidRDefault="006D305C">
      <w:pPr>
        <w:pStyle w:val="Heading1"/>
        <w:numPr>
          <w:ilvl w:val="1"/>
          <w:numId w:val="2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username/password authentication is basic and lacks multi-factor authentication (MFA).</w:t>
      </w:r>
    </w:p>
    <w:p w14:paraId="1A42B024" w14:textId="77777777" w:rsidR="006D305C" w:rsidRPr="00956559" w:rsidRDefault="006D305C">
      <w:pPr>
        <w:pStyle w:val="Heading1"/>
        <w:numPr>
          <w:ilvl w:val="1"/>
          <w:numId w:val="2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This makes the system vulnerable to credential theft if passwords are weak or compromised.</w:t>
      </w:r>
    </w:p>
    <w:p w14:paraId="0B6C1F56"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Opportunities</w:t>
      </w:r>
    </w:p>
    <w:p w14:paraId="4DFAD9F1" w14:textId="77777777" w:rsidR="006D305C" w:rsidRPr="005A1AEE" w:rsidRDefault="006D305C">
      <w:pPr>
        <w:pStyle w:val="Heading1"/>
        <w:numPr>
          <w:ilvl w:val="0"/>
          <w:numId w:val="21"/>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Integration with Mobile Platforms: </w:t>
      </w:r>
    </w:p>
    <w:p w14:paraId="2B87D921" w14:textId="77777777" w:rsidR="006D305C" w:rsidRPr="00956559" w:rsidRDefault="006D305C">
      <w:pPr>
        <w:pStyle w:val="Heading1"/>
        <w:numPr>
          <w:ilvl w:val="1"/>
          <w:numId w:val="2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can be extended to mobile apps, allowing users to communicate securely on the go using smartphones.</w:t>
      </w:r>
    </w:p>
    <w:p w14:paraId="15A19404" w14:textId="77777777" w:rsidR="006D305C" w:rsidRPr="00956559" w:rsidRDefault="006D305C">
      <w:pPr>
        <w:pStyle w:val="Heading1"/>
        <w:numPr>
          <w:ilvl w:val="1"/>
          <w:numId w:val="2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 mobile app with a graphical interface would increase user adoption.</w:t>
      </w:r>
    </w:p>
    <w:p w14:paraId="72B82CCD" w14:textId="77777777" w:rsidR="006D305C" w:rsidRPr="005A1AEE" w:rsidRDefault="006D305C">
      <w:pPr>
        <w:pStyle w:val="Heading1"/>
        <w:numPr>
          <w:ilvl w:val="0"/>
          <w:numId w:val="21"/>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Advanced Features: </w:t>
      </w:r>
    </w:p>
    <w:p w14:paraId="1E9B9C07" w14:textId="77777777" w:rsidR="006D305C" w:rsidRPr="00956559" w:rsidRDefault="006D305C">
      <w:pPr>
        <w:pStyle w:val="Heading1"/>
        <w:numPr>
          <w:ilvl w:val="1"/>
          <w:numId w:val="2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Adding support for group chats, file sharing, and voice messages can make the application more competitive with existing messaging platforms like Signal and WhatsApp.</w:t>
      </w:r>
    </w:p>
    <w:p w14:paraId="52BD6D37" w14:textId="77777777" w:rsidR="006D305C" w:rsidRPr="00956559" w:rsidRDefault="006D305C">
      <w:pPr>
        <w:pStyle w:val="Heading1"/>
        <w:numPr>
          <w:ilvl w:val="1"/>
          <w:numId w:val="2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Features like message expiration and self-destructing messages could appeal to privacy-conscious users.</w:t>
      </w:r>
    </w:p>
    <w:p w14:paraId="4813CB6B" w14:textId="77777777" w:rsidR="006D305C" w:rsidRPr="005A1AEE" w:rsidRDefault="006D305C">
      <w:pPr>
        <w:pStyle w:val="Heading1"/>
        <w:numPr>
          <w:ilvl w:val="0"/>
          <w:numId w:val="21"/>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Cloud Deployment: </w:t>
      </w:r>
    </w:p>
    <w:p w14:paraId="3A6FAC0D" w14:textId="77777777" w:rsidR="006D305C" w:rsidRPr="00956559" w:rsidRDefault="006D305C">
      <w:pPr>
        <w:pStyle w:val="Heading1"/>
        <w:numPr>
          <w:ilvl w:val="1"/>
          <w:numId w:val="2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Deploying the server on a cloud platform (e.g., AWS, Azure) can improve accessibility and scalability, enabling global usage.</w:t>
      </w:r>
    </w:p>
    <w:p w14:paraId="692842F1" w14:textId="77777777" w:rsidR="006D305C" w:rsidRPr="00956559" w:rsidRDefault="006D305C">
      <w:pPr>
        <w:pStyle w:val="Heading1"/>
        <w:numPr>
          <w:ilvl w:val="1"/>
          <w:numId w:val="2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Cloud deployment would also allow for load balancing and high availability.</w:t>
      </w:r>
    </w:p>
    <w:p w14:paraId="489CF7AF" w14:textId="77777777" w:rsidR="006D305C" w:rsidRPr="005A1AEE" w:rsidRDefault="006D305C">
      <w:pPr>
        <w:pStyle w:val="Heading1"/>
        <w:numPr>
          <w:ilvl w:val="0"/>
          <w:numId w:val="21"/>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lastRenderedPageBreak/>
        <w:t xml:space="preserve">Educational Use: </w:t>
      </w:r>
    </w:p>
    <w:p w14:paraId="48D6D023" w14:textId="77777777" w:rsidR="006D305C" w:rsidRPr="00956559" w:rsidRDefault="006D305C">
      <w:pPr>
        <w:pStyle w:val="Heading1"/>
        <w:numPr>
          <w:ilvl w:val="1"/>
          <w:numId w:val="2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can be used as a teaching tool for students learning about cryptography and secure communication protocols.</w:t>
      </w:r>
    </w:p>
    <w:p w14:paraId="73FBA734" w14:textId="77777777" w:rsidR="006D305C" w:rsidRDefault="006D305C">
      <w:pPr>
        <w:pStyle w:val="Heading1"/>
        <w:numPr>
          <w:ilvl w:val="1"/>
          <w:numId w:val="21"/>
        </w:numPr>
        <w:spacing w:before="120" w:after="120" w:line="360" w:lineRule="auto"/>
        <w:jc w:val="both"/>
        <w:rPr>
          <w:rFonts w:ascii="Aptos" w:hAnsi="Aptos"/>
          <w:b w:val="0"/>
          <w:color w:val="auto"/>
          <w:sz w:val="24"/>
          <w:szCs w:val="24"/>
          <w:lang w:val="en-IN"/>
        </w:rPr>
      </w:pPr>
      <w:r w:rsidRPr="00956559">
        <w:rPr>
          <w:rFonts w:ascii="Aptos" w:hAnsi="Aptos"/>
          <w:b w:val="0"/>
          <w:color w:val="auto"/>
          <w:sz w:val="24"/>
          <w:szCs w:val="24"/>
          <w:lang w:val="en-IN"/>
        </w:rPr>
        <w:t>Its open design allows educators to demonstrate key concepts like Diffie-Hellman key exchange and end-to-end encryption.</w:t>
      </w:r>
    </w:p>
    <w:p w14:paraId="184A6397"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Threats</w:t>
      </w:r>
    </w:p>
    <w:p w14:paraId="78DB4855" w14:textId="77777777" w:rsidR="006D305C" w:rsidRPr="005A1AEE" w:rsidRDefault="006D305C">
      <w:pPr>
        <w:pStyle w:val="Heading1"/>
        <w:numPr>
          <w:ilvl w:val="0"/>
          <w:numId w:val="22"/>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Competition from Established Apps: </w:t>
      </w:r>
    </w:p>
    <w:p w14:paraId="0F72D2BA" w14:textId="77777777" w:rsidR="006D305C" w:rsidRPr="00956559" w:rsidRDefault="006D305C">
      <w:pPr>
        <w:pStyle w:val="Heading1"/>
        <w:numPr>
          <w:ilvl w:val="1"/>
          <w:numId w:val="2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Existing messaging apps like Signal, WhatsApp, and Telegram already offer end-to-end encryption and a wider range of features.</w:t>
      </w:r>
    </w:p>
    <w:p w14:paraId="430AE823" w14:textId="77777777" w:rsidR="006D305C" w:rsidRPr="00956559" w:rsidRDefault="006D305C">
      <w:pPr>
        <w:pStyle w:val="Heading1"/>
        <w:numPr>
          <w:ilvl w:val="1"/>
          <w:numId w:val="2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These apps have large user bases and established trust, which may deter users from adopting this system.</w:t>
      </w:r>
    </w:p>
    <w:p w14:paraId="147853E5" w14:textId="77777777" w:rsidR="006D305C" w:rsidRPr="005A1AEE" w:rsidRDefault="006D305C">
      <w:pPr>
        <w:pStyle w:val="Heading1"/>
        <w:numPr>
          <w:ilvl w:val="0"/>
          <w:numId w:val="22"/>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Regulatory Challenges: </w:t>
      </w:r>
    </w:p>
    <w:p w14:paraId="67372F1D" w14:textId="77777777" w:rsidR="006D305C" w:rsidRPr="00956559" w:rsidRDefault="006D305C">
      <w:pPr>
        <w:pStyle w:val="Heading1"/>
        <w:numPr>
          <w:ilvl w:val="1"/>
          <w:numId w:val="2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Data privacy laws (e.g., GDPR, CCPA) may impose strict requirements on user data handling.</w:t>
      </w:r>
    </w:p>
    <w:p w14:paraId="4B174AD8" w14:textId="77777777" w:rsidR="006D305C" w:rsidRPr="00956559" w:rsidRDefault="006D305C">
      <w:pPr>
        <w:pStyle w:val="Heading1"/>
        <w:numPr>
          <w:ilvl w:val="1"/>
          <w:numId w:val="2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Compliance with these regulations requires additional effort, such as implementing data anonymization and user consent mechanisms.</w:t>
      </w:r>
    </w:p>
    <w:p w14:paraId="579F1C1B" w14:textId="77777777" w:rsidR="006D305C" w:rsidRPr="005A1AEE" w:rsidRDefault="006D305C">
      <w:pPr>
        <w:pStyle w:val="Heading1"/>
        <w:numPr>
          <w:ilvl w:val="0"/>
          <w:numId w:val="22"/>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Security Vulnerabilities: </w:t>
      </w:r>
    </w:p>
    <w:p w14:paraId="0E061745" w14:textId="77777777" w:rsidR="006D305C" w:rsidRPr="00956559" w:rsidRDefault="006D305C">
      <w:pPr>
        <w:pStyle w:val="Heading1"/>
        <w:numPr>
          <w:ilvl w:val="1"/>
          <w:numId w:val="2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If not properly maintained, the system may be susceptible to zero-day vulnerabilities or attacks exploiting implementation flaws.</w:t>
      </w:r>
    </w:p>
    <w:p w14:paraId="1AB77548" w14:textId="77777777" w:rsidR="006D305C" w:rsidRPr="00956559" w:rsidRDefault="006D305C">
      <w:pPr>
        <w:pStyle w:val="Heading1"/>
        <w:numPr>
          <w:ilvl w:val="1"/>
          <w:numId w:val="2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Regular security audits and updates are necessary to mitigate this risk.</w:t>
      </w:r>
    </w:p>
    <w:p w14:paraId="0B1AFC03" w14:textId="77777777" w:rsidR="006D305C" w:rsidRPr="005A1AEE" w:rsidRDefault="006D305C">
      <w:pPr>
        <w:pStyle w:val="Heading1"/>
        <w:numPr>
          <w:ilvl w:val="0"/>
          <w:numId w:val="22"/>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User Adoption Resistance: </w:t>
      </w:r>
    </w:p>
    <w:p w14:paraId="2542C30D" w14:textId="77777777" w:rsidR="006D305C" w:rsidRPr="00956559" w:rsidRDefault="006D305C">
      <w:pPr>
        <w:pStyle w:val="Heading1"/>
        <w:numPr>
          <w:ilvl w:val="1"/>
          <w:numId w:val="2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Users accustomed to less secure but more feature-rich apps may be reluctant to switch to a new platform focused primarily on security.</w:t>
      </w:r>
    </w:p>
    <w:p w14:paraId="0D4199E6" w14:textId="77777777" w:rsidR="006D305C" w:rsidRPr="00956559" w:rsidRDefault="006D305C">
      <w:pPr>
        <w:pStyle w:val="Heading1"/>
        <w:numPr>
          <w:ilvl w:val="1"/>
          <w:numId w:val="2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Lack of awareness about privacy risks may also hinder adoption.</w:t>
      </w:r>
    </w:p>
    <w:p w14:paraId="28B9CDAB"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Analysis</w:t>
      </w:r>
    </w:p>
    <w:p w14:paraId="7B13ED0A"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 SWOT analysis highlights the system’s strengths in providing secure, real-time communication with a scalable architecture. However, its weaknesses, such as network dependency and limited features, need to be addressed to improve user experience and competitiveness. Opportunities like mobile integration and cloud deployment offer pathways for growth, while threats like competition and regulatory challenges require proactive measures to ensure long-term success.</w:t>
      </w:r>
    </w:p>
    <w:p w14:paraId="46798341" w14:textId="77777777" w:rsidR="006D305C" w:rsidRPr="005A1AEE" w:rsidRDefault="006D305C" w:rsidP="006D305C">
      <w:pPr>
        <w:pStyle w:val="Heading1"/>
        <w:spacing w:before="120" w:after="120" w:line="360" w:lineRule="auto"/>
        <w:jc w:val="both"/>
        <w:rPr>
          <w:rFonts w:ascii="Aptos" w:hAnsi="Aptos"/>
          <w:bCs w:val="0"/>
          <w:color w:val="auto"/>
          <w:lang w:val="en-IN"/>
        </w:rPr>
      </w:pPr>
      <w:r w:rsidRPr="005A1AEE">
        <w:rPr>
          <w:rFonts w:ascii="Aptos" w:hAnsi="Aptos"/>
          <w:bCs w:val="0"/>
          <w:color w:val="auto"/>
          <w:lang w:val="en-IN"/>
        </w:rPr>
        <w:t>2.4 Project Features</w:t>
      </w:r>
    </w:p>
    <w:p w14:paraId="3EAD40BC"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Encrypted Messaging Application offers a set of core features designed to provide secure and reliable communication. Below is a detailed list of features:</w:t>
      </w:r>
    </w:p>
    <w:p w14:paraId="17994A42" w14:textId="77777777" w:rsidR="006D305C" w:rsidRPr="005A1AEE" w:rsidRDefault="006D305C">
      <w:pPr>
        <w:pStyle w:val="Heading1"/>
        <w:numPr>
          <w:ilvl w:val="0"/>
          <w:numId w:val="23"/>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End-to-End Encryption: </w:t>
      </w:r>
    </w:p>
    <w:p w14:paraId="6EC29745"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Messages are encrypted using AES-128 with keys derived from Diffie-Hellman key exchange.</w:t>
      </w:r>
    </w:p>
    <w:p w14:paraId="3A323557"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Ensures that only the sender and recipient can decrypt the message, even if the server is compromised.</w:t>
      </w:r>
    </w:p>
    <w:p w14:paraId="33352D70" w14:textId="77777777" w:rsidR="006D305C" w:rsidRPr="005A1AEE" w:rsidRDefault="006D305C">
      <w:pPr>
        <w:pStyle w:val="Heading1"/>
        <w:numPr>
          <w:ilvl w:val="0"/>
          <w:numId w:val="23"/>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Message Integrity Verification: </w:t>
      </w:r>
    </w:p>
    <w:p w14:paraId="1A1CEB92"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HMAC-SHA256 is used to verify the integrity and authenticity of messages.</w:t>
      </w:r>
    </w:p>
    <w:p w14:paraId="6285F742"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Prevents tampering and ensures that messages are received as sent.</w:t>
      </w:r>
    </w:p>
    <w:p w14:paraId="486B9A29" w14:textId="77777777" w:rsidR="006D305C" w:rsidRPr="005A1AEE" w:rsidRDefault="006D305C">
      <w:pPr>
        <w:pStyle w:val="Heading1"/>
        <w:numPr>
          <w:ilvl w:val="0"/>
          <w:numId w:val="23"/>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User Authentication: </w:t>
      </w:r>
    </w:p>
    <w:p w14:paraId="6305E20C"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Users log in with a username and password, which are verified by the server.</w:t>
      </w:r>
    </w:p>
    <w:p w14:paraId="73BDC750"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Passwords are hashed using SHA-256 to protect against credential leaks.</w:t>
      </w:r>
    </w:p>
    <w:p w14:paraId="529449EA" w14:textId="77777777" w:rsidR="006D305C" w:rsidRPr="005A1AEE" w:rsidRDefault="006D305C">
      <w:pPr>
        <w:pStyle w:val="Heading1"/>
        <w:numPr>
          <w:ilvl w:val="0"/>
          <w:numId w:val="23"/>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Real-Time Messaging: </w:t>
      </w:r>
    </w:p>
    <w:p w14:paraId="1DE4679B"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supports real-time message delivery with low latency (under 1 second under normal conditions).</w:t>
      </w:r>
    </w:p>
    <w:p w14:paraId="5E6777BA"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Provides a seamless chat experience for users.</w:t>
      </w:r>
    </w:p>
    <w:p w14:paraId="42691348" w14:textId="77777777" w:rsidR="006D305C" w:rsidRPr="005A1AEE" w:rsidRDefault="006D305C">
      <w:pPr>
        <w:pStyle w:val="Heading1"/>
        <w:numPr>
          <w:ilvl w:val="0"/>
          <w:numId w:val="23"/>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Cross-Platform Support: </w:t>
      </w:r>
    </w:p>
    <w:p w14:paraId="54157C89"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 application can run on any device with Python 3.8 or higher, including Windows, macOS, and Linux.</w:t>
      </w:r>
    </w:p>
    <w:p w14:paraId="57576344"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Ensures accessibility for a wide range of users.</w:t>
      </w:r>
    </w:p>
    <w:p w14:paraId="4E881D31" w14:textId="77777777" w:rsidR="006D305C" w:rsidRPr="005A1AEE" w:rsidRDefault="006D305C">
      <w:pPr>
        <w:pStyle w:val="Heading1"/>
        <w:numPr>
          <w:ilvl w:val="0"/>
          <w:numId w:val="23"/>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Error Handling and Reliability: </w:t>
      </w:r>
    </w:p>
    <w:p w14:paraId="56D4B372"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includes robust error handling for network issues, such as timeouts and incomplete data reception.</w:t>
      </w:r>
    </w:p>
    <w:p w14:paraId="38F503AA"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Retries and logging ensure reliable message delivery and debugging capabilities.</w:t>
      </w:r>
    </w:p>
    <w:p w14:paraId="2A9A7623" w14:textId="77777777" w:rsidR="006D305C" w:rsidRPr="005A1AEE" w:rsidRDefault="006D305C">
      <w:pPr>
        <w:pStyle w:val="Heading1"/>
        <w:numPr>
          <w:ilvl w:val="0"/>
          <w:numId w:val="23"/>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Scalability: </w:t>
      </w:r>
    </w:p>
    <w:p w14:paraId="02B2ED57"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client-server architecture allows the system to scale to multiple users.</w:t>
      </w:r>
    </w:p>
    <w:p w14:paraId="2547E72B" w14:textId="77777777" w:rsidR="006D305C" w:rsidRPr="00956559" w:rsidRDefault="006D305C">
      <w:pPr>
        <w:pStyle w:val="Heading1"/>
        <w:numPr>
          <w:ilvl w:val="1"/>
          <w:numId w:val="2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can handle up to 100 concurrent users in the initial implementation, with potential for further scaling.</w:t>
      </w:r>
    </w:p>
    <w:p w14:paraId="527C17D1"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Future Features</w:t>
      </w:r>
    </w:p>
    <w:p w14:paraId="7DAA8A6F" w14:textId="77777777" w:rsidR="006D305C" w:rsidRPr="00956559" w:rsidRDefault="006D305C">
      <w:pPr>
        <w:pStyle w:val="Heading1"/>
        <w:numPr>
          <w:ilvl w:val="0"/>
          <w:numId w:val="2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Group Chats: Support for multi-user conversations with a shared group key.</w:t>
      </w:r>
    </w:p>
    <w:p w14:paraId="128DB88B" w14:textId="77777777" w:rsidR="006D305C" w:rsidRPr="00956559" w:rsidRDefault="006D305C">
      <w:pPr>
        <w:pStyle w:val="Heading1"/>
        <w:numPr>
          <w:ilvl w:val="0"/>
          <w:numId w:val="2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Multimedia Messaging: Ability to send images, files, and other media securely.</w:t>
      </w:r>
    </w:p>
    <w:p w14:paraId="61ED557B" w14:textId="77777777" w:rsidR="006D305C" w:rsidRPr="00956559" w:rsidRDefault="006D305C">
      <w:pPr>
        <w:pStyle w:val="Heading1"/>
        <w:numPr>
          <w:ilvl w:val="0"/>
          <w:numId w:val="2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Offline Messaging: Queuing messages for delivery when users come online.</w:t>
      </w:r>
    </w:p>
    <w:p w14:paraId="68F5373B" w14:textId="77777777" w:rsidR="006D305C" w:rsidRPr="00956559" w:rsidRDefault="006D305C">
      <w:pPr>
        <w:pStyle w:val="Heading1"/>
        <w:numPr>
          <w:ilvl w:val="0"/>
          <w:numId w:val="2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Graphical User Interface: A GUI to replace the current CLI, improving usability.</w:t>
      </w:r>
    </w:p>
    <w:p w14:paraId="2254D3B0"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These features make the application a secure and reliable choice for private communication, with significant potential for future enhancements to meet diverse user needs.</w:t>
      </w:r>
    </w:p>
    <w:p w14:paraId="2B49C714" w14:textId="77777777" w:rsidR="006D305C" w:rsidRPr="005A1AEE" w:rsidRDefault="006D305C" w:rsidP="006D305C">
      <w:pPr>
        <w:pStyle w:val="Heading1"/>
        <w:spacing w:before="120" w:after="120" w:line="360" w:lineRule="auto"/>
        <w:jc w:val="both"/>
        <w:rPr>
          <w:rFonts w:ascii="Aptos" w:hAnsi="Aptos"/>
          <w:bCs w:val="0"/>
          <w:color w:val="auto"/>
          <w:lang w:val="en-IN"/>
        </w:rPr>
      </w:pPr>
      <w:r w:rsidRPr="005A1AEE">
        <w:rPr>
          <w:rFonts w:ascii="Aptos" w:hAnsi="Aptos"/>
          <w:bCs w:val="0"/>
          <w:color w:val="auto"/>
          <w:lang w:val="en-IN"/>
        </w:rPr>
        <w:t>2.5 User Classes and Characteristics</w:t>
      </w:r>
    </w:p>
    <w:p w14:paraId="48671053"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Encrypted Messaging Application serves multiple user groups, each with distinct needs and functionalities. Below is a detailed breakdown of the user classes and their characteristics.</w:t>
      </w:r>
    </w:p>
    <w:p w14:paraId="34EA13A0"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1. General Users</w:t>
      </w:r>
    </w:p>
    <w:p w14:paraId="12FFA1F1" w14:textId="77777777" w:rsidR="006D305C" w:rsidRPr="00956559" w:rsidRDefault="006D305C">
      <w:pPr>
        <w:pStyle w:val="Heading1"/>
        <w:numPr>
          <w:ilvl w:val="0"/>
          <w:numId w:val="25"/>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Description</w:t>
      </w:r>
      <w:r w:rsidRPr="00956559">
        <w:rPr>
          <w:rFonts w:ascii="Aptos" w:hAnsi="Aptos"/>
          <w:b w:val="0"/>
          <w:color w:val="auto"/>
          <w:sz w:val="24"/>
          <w:szCs w:val="24"/>
          <w:lang w:val="en-IN"/>
        </w:rPr>
        <w:t>: Individuals seeking a secure messaging platform for personal communication, such as chatting with friends, family, or colleagues.</w:t>
      </w:r>
    </w:p>
    <w:p w14:paraId="73F45298" w14:textId="77777777" w:rsidR="006D305C" w:rsidRPr="00956559" w:rsidRDefault="006D305C">
      <w:pPr>
        <w:pStyle w:val="Heading1"/>
        <w:numPr>
          <w:ilvl w:val="0"/>
          <w:numId w:val="25"/>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lastRenderedPageBreak/>
        <w:t>Needs</w:t>
      </w:r>
      <w:r w:rsidRPr="00956559">
        <w:rPr>
          <w:rFonts w:ascii="Aptos" w:hAnsi="Aptos"/>
          <w:b w:val="0"/>
          <w:color w:val="auto"/>
          <w:sz w:val="24"/>
          <w:szCs w:val="24"/>
          <w:lang w:val="en-IN"/>
        </w:rPr>
        <w:t xml:space="preserve">: </w:t>
      </w:r>
    </w:p>
    <w:p w14:paraId="7F118C53" w14:textId="77777777" w:rsidR="006D305C" w:rsidRPr="00956559" w:rsidRDefault="006D305C">
      <w:pPr>
        <w:pStyle w:val="Heading1"/>
        <w:numPr>
          <w:ilvl w:val="1"/>
          <w:numId w:val="2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An intuitive interface for sending and receiving messages.</w:t>
      </w:r>
    </w:p>
    <w:p w14:paraId="5F4136C6" w14:textId="77777777" w:rsidR="006D305C" w:rsidRPr="00956559" w:rsidRDefault="006D305C">
      <w:pPr>
        <w:pStyle w:val="Heading1"/>
        <w:numPr>
          <w:ilvl w:val="1"/>
          <w:numId w:val="2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Assurance of privacy through end-to-end encryption.</w:t>
      </w:r>
    </w:p>
    <w:p w14:paraId="63DF360D" w14:textId="77777777" w:rsidR="006D305C" w:rsidRPr="00956559" w:rsidRDefault="006D305C">
      <w:pPr>
        <w:pStyle w:val="Heading1"/>
        <w:numPr>
          <w:ilvl w:val="1"/>
          <w:numId w:val="2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Real-time message delivery with minimal latency.</w:t>
      </w:r>
    </w:p>
    <w:p w14:paraId="05296EB0" w14:textId="77777777" w:rsidR="006D305C" w:rsidRPr="005A1AEE" w:rsidRDefault="006D305C">
      <w:pPr>
        <w:pStyle w:val="Heading1"/>
        <w:numPr>
          <w:ilvl w:val="0"/>
          <w:numId w:val="25"/>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Characteristics: </w:t>
      </w:r>
    </w:p>
    <w:p w14:paraId="218800E0" w14:textId="77777777" w:rsidR="006D305C" w:rsidRPr="00956559" w:rsidRDefault="006D305C">
      <w:pPr>
        <w:pStyle w:val="Heading1"/>
        <w:numPr>
          <w:ilvl w:val="1"/>
          <w:numId w:val="2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May have limited technical knowledge, requiring a simple and user-friendly system.</w:t>
      </w:r>
    </w:p>
    <w:p w14:paraId="799647EB" w14:textId="77777777" w:rsidR="006D305C" w:rsidRPr="00956559" w:rsidRDefault="006D305C">
      <w:pPr>
        <w:pStyle w:val="Heading1"/>
        <w:numPr>
          <w:ilvl w:val="1"/>
          <w:numId w:val="2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Prioritize ease of use and privacy over advanced features.</w:t>
      </w:r>
    </w:p>
    <w:p w14:paraId="15520B91" w14:textId="77777777" w:rsidR="006D305C" w:rsidRPr="00956559" w:rsidRDefault="006D305C">
      <w:pPr>
        <w:pStyle w:val="Heading1"/>
        <w:numPr>
          <w:ilvl w:val="1"/>
          <w:numId w:val="2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A student messaging a friend about a group project.</w:t>
      </w:r>
    </w:p>
    <w:p w14:paraId="079283A2"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2. Business Professionals</w:t>
      </w:r>
    </w:p>
    <w:p w14:paraId="1AD09C0B" w14:textId="77777777" w:rsidR="006D305C" w:rsidRPr="00956559" w:rsidRDefault="006D305C">
      <w:pPr>
        <w:pStyle w:val="Heading1"/>
        <w:numPr>
          <w:ilvl w:val="0"/>
          <w:numId w:val="2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Description</w:t>
      </w:r>
      <w:r w:rsidRPr="00956559">
        <w:rPr>
          <w:rFonts w:ascii="Aptos" w:hAnsi="Aptos"/>
          <w:b w:val="0"/>
          <w:color w:val="auto"/>
          <w:sz w:val="24"/>
          <w:szCs w:val="24"/>
          <w:lang w:val="en-IN"/>
        </w:rPr>
        <w:t>: Employees in organizations who need to share sensitive information securely, such as financial data, business strategies, or client details.</w:t>
      </w:r>
    </w:p>
    <w:p w14:paraId="4FFF22B1" w14:textId="77777777" w:rsidR="006D305C" w:rsidRPr="00956559" w:rsidRDefault="006D305C">
      <w:pPr>
        <w:pStyle w:val="Heading1"/>
        <w:numPr>
          <w:ilvl w:val="0"/>
          <w:numId w:val="2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Needs</w:t>
      </w:r>
      <w:r w:rsidRPr="00956559">
        <w:rPr>
          <w:rFonts w:ascii="Aptos" w:hAnsi="Aptos"/>
          <w:b w:val="0"/>
          <w:color w:val="auto"/>
          <w:sz w:val="24"/>
          <w:szCs w:val="24"/>
          <w:lang w:val="en-IN"/>
        </w:rPr>
        <w:t xml:space="preserve">: </w:t>
      </w:r>
    </w:p>
    <w:p w14:paraId="09E2D232" w14:textId="77777777" w:rsidR="006D305C" w:rsidRPr="00956559" w:rsidRDefault="006D305C">
      <w:pPr>
        <w:pStyle w:val="Heading1"/>
        <w:numPr>
          <w:ilvl w:val="1"/>
          <w:numId w:val="2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Strong encryption to protect business data.</w:t>
      </w:r>
    </w:p>
    <w:p w14:paraId="5DA67F3C" w14:textId="77777777" w:rsidR="006D305C" w:rsidRPr="00956559" w:rsidRDefault="006D305C">
      <w:pPr>
        <w:pStyle w:val="Heading1"/>
        <w:numPr>
          <w:ilvl w:val="1"/>
          <w:numId w:val="2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Support for group messaging (planned for future iterations).</w:t>
      </w:r>
    </w:p>
    <w:p w14:paraId="576C0E0B" w14:textId="77777777" w:rsidR="006D305C" w:rsidRPr="00956559" w:rsidRDefault="006D305C">
      <w:pPr>
        <w:pStyle w:val="Heading1"/>
        <w:numPr>
          <w:ilvl w:val="1"/>
          <w:numId w:val="2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Compliance with data protection regulations (e.g., GDPR).</w:t>
      </w:r>
    </w:p>
    <w:p w14:paraId="67638F64" w14:textId="77777777" w:rsidR="006D305C" w:rsidRPr="00956559" w:rsidRDefault="006D305C">
      <w:pPr>
        <w:pStyle w:val="Heading1"/>
        <w:numPr>
          <w:ilvl w:val="0"/>
          <w:numId w:val="2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Characteristics</w:t>
      </w:r>
      <w:r w:rsidRPr="00956559">
        <w:rPr>
          <w:rFonts w:ascii="Aptos" w:hAnsi="Aptos"/>
          <w:b w:val="0"/>
          <w:color w:val="auto"/>
          <w:sz w:val="24"/>
          <w:szCs w:val="24"/>
          <w:lang w:val="en-IN"/>
        </w:rPr>
        <w:t xml:space="preserve">: </w:t>
      </w:r>
    </w:p>
    <w:p w14:paraId="7180CF89" w14:textId="77777777" w:rsidR="006D305C" w:rsidRPr="00956559" w:rsidRDefault="006D305C">
      <w:pPr>
        <w:pStyle w:val="Heading1"/>
        <w:numPr>
          <w:ilvl w:val="1"/>
          <w:numId w:val="2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Require a reliable system with minimal downtime and robust security features.</w:t>
      </w:r>
    </w:p>
    <w:p w14:paraId="75A69D4C" w14:textId="77777777" w:rsidR="006D305C" w:rsidRPr="00956559" w:rsidRDefault="006D305C">
      <w:pPr>
        <w:pStyle w:val="Heading1"/>
        <w:numPr>
          <w:ilvl w:val="1"/>
          <w:numId w:val="2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May need to integrate the system with existing business tools.</w:t>
      </w:r>
    </w:p>
    <w:p w14:paraId="13ED676B" w14:textId="77777777" w:rsidR="006D305C" w:rsidRPr="00956559" w:rsidRDefault="006D305C">
      <w:pPr>
        <w:pStyle w:val="Heading1"/>
        <w:numPr>
          <w:ilvl w:val="1"/>
          <w:numId w:val="2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A manager sharing a confidential report with a team member.</w:t>
      </w:r>
    </w:p>
    <w:p w14:paraId="15A542A0" w14:textId="0C176F20"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3. Cybersecurity </w:t>
      </w:r>
      <w:r w:rsidR="005A1AEE">
        <w:rPr>
          <w:rFonts w:ascii="Aptos" w:hAnsi="Aptos"/>
          <w:bCs w:val="0"/>
          <w:color w:val="auto"/>
          <w:sz w:val="24"/>
          <w:szCs w:val="24"/>
          <w:lang w:val="en-IN"/>
        </w:rPr>
        <w:t xml:space="preserve">Enthusiasts </w:t>
      </w:r>
    </w:p>
    <w:p w14:paraId="7FF9A3ED" w14:textId="28792045" w:rsidR="006D305C" w:rsidRPr="00956559" w:rsidRDefault="006D305C">
      <w:pPr>
        <w:pStyle w:val="Heading1"/>
        <w:numPr>
          <w:ilvl w:val="0"/>
          <w:numId w:val="27"/>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Description</w:t>
      </w:r>
      <w:r w:rsidRPr="00956559">
        <w:rPr>
          <w:rFonts w:ascii="Aptos" w:hAnsi="Aptos"/>
          <w:b w:val="0"/>
          <w:color w:val="auto"/>
          <w:sz w:val="24"/>
          <w:szCs w:val="24"/>
          <w:lang w:val="en-IN"/>
        </w:rPr>
        <w:t>: students in the field of cybersecurity studying secure communication protocols and cryptography.</w:t>
      </w:r>
    </w:p>
    <w:p w14:paraId="2712B6F5" w14:textId="77777777" w:rsidR="006D305C" w:rsidRPr="00956559" w:rsidRDefault="006D305C">
      <w:pPr>
        <w:pStyle w:val="Heading1"/>
        <w:numPr>
          <w:ilvl w:val="0"/>
          <w:numId w:val="27"/>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Needs</w:t>
      </w:r>
      <w:r w:rsidRPr="00956559">
        <w:rPr>
          <w:rFonts w:ascii="Aptos" w:hAnsi="Aptos"/>
          <w:b w:val="0"/>
          <w:color w:val="auto"/>
          <w:sz w:val="24"/>
          <w:szCs w:val="24"/>
          <w:lang w:val="en-IN"/>
        </w:rPr>
        <w:t xml:space="preserve">: </w:t>
      </w:r>
    </w:p>
    <w:p w14:paraId="14019239" w14:textId="77777777" w:rsidR="006D305C" w:rsidRPr="00956559" w:rsidRDefault="006D305C">
      <w:pPr>
        <w:pStyle w:val="Heading1"/>
        <w:numPr>
          <w:ilvl w:val="1"/>
          <w:numId w:val="2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Access to the system’s cryptographic implementation details for analysis.</w:t>
      </w:r>
    </w:p>
    <w:p w14:paraId="1B53578C" w14:textId="77777777" w:rsidR="006D305C" w:rsidRPr="00956559" w:rsidRDefault="006D305C">
      <w:pPr>
        <w:pStyle w:val="Heading1"/>
        <w:numPr>
          <w:ilvl w:val="1"/>
          <w:numId w:val="2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Ability to extend the system with new features or protocols.</w:t>
      </w:r>
    </w:p>
    <w:p w14:paraId="67524A3B" w14:textId="77777777" w:rsidR="006D305C" w:rsidRPr="00956559" w:rsidRDefault="006D305C">
      <w:pPr>
        <w:pStyle w:val="Heading1"/>
        <w:numPr>
          <w:ilvl w:val="1"/>
          <w:numId w:val="2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Detailed documentation of security mechanisms.</w:t>
      </w:r>
    </w:p>
    <w:p w14:paraId="5AF6B85C" w14:textId="77777777" w:rsidR="006D305C" w:rsidRPr="00956559" w:rsidRDefault="006D305C">
      <w:pPr>
        <w:pStyle w:val="Heading1"/>
        <w:numPr>
          <w:ilvl w:val="0"/>
          <w:numId w:val="27"/>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Characteristics</w:t>
      </w:r>
      <w:r w:rsidRPr="00956559">
        <w:rPr>
          <w:rFonts w:ascii="Aptos" w:hAnsi="Aptos"/>
          <w:b w:val="0"/>
          <w:color w:val="auto"/>
          <w:sz w:val="24"/>
          <w:szCs w:val="24"/>
          <w:lang w:val="en-IN"/>
        </w:rPr>
        <w:t xml:space="preserve">: </w:t>
      </w:r>
    </w:p>
    <w:p w14:paraId="460B9616" w14:textId="77777777" w:rsidR="006D305C" w:rsidRPr="00956559" w:rsidRDefault="006D305C">
      <w:pPr>
        <w:pStyle w:val="Heading1"/>
        <w:numPr>
          <w:ilvl w:val="1"/>
          <w:numId w:val="2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Technically proficient, with a deep understanding of cryptography.</w:t>
      </w:r>
    </w:p>
    <w:p w14:paraId="45899CB7" w14:textId="77777777" w:rsidR="006D305C" w:rsidRPr="00956559" w:rsidRDefault="006D305C">
      <w:pPr>
        <w:pStyle w:val="Heading1"/>
        <w:numPr>
          <w:ilvl w:val="1"/>
          <w:numId w:val="2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Interested in the system’s design, potential vulnerabilities, and improvements.</w:t>
      </w:r>
    </w:p>
    <w:p w14:paraId="4B4DE056" w14:textId="77777777" w:rsidR="006D305C" w:rsidRPr="00956559" w:rsidRDefault="006D305C">
      <w:pPr>
        <w:pStyle w:val="Heading1"/>
        <w:numPr>
          <w:ilvl w:val="1"/>
          <w:numId w:val="2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Example: A researcher </w:t>
      </w:r>
      <w:proofErr w:type="spellStart"/>
      <w:r w:rsidRPr="00956559">
        <w:rPr>
          <w:rFonts w:ascii="Aptos" w:hAnsi="Aptos"/>
          <w:b w:val="0"/>
          <w:color w:val="auto"/>
          <w:sz w:val="24"/>
          <w:szCs w:val="24"/>
          <w:lang w:val="en-IN"/>
        </w:rPr>
        <w:t>analyzing</w:t>
      </w:r>
      <w:proofErr w:type="spellEnd"/>
      <w:r w:rsidRPr="00956559">
        <w:rPr>
          <w:rFonts w:ascii="Aptos" w:hAnsi="Aptos"/>
          <w:b w:val="0"/>
          <w:color w:val="auto"/>
          <w:sz w:val="24"/>
          <w:szCs w:val="24"/>
          <w:lang w:val="en-IN"/>
        </w:rPr>
        <w:t xml:space="preserve"> the Diffie-Hellman implementation for vulnerabilities.</w:t>
      </w:r>
    </w:p>
    <w:p w14:paraId="05A42481"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4. System Administrators</w:t>
      </w:r>
    </w:p>
    <w:p w14:paraId="05191380" w14:textId="77777777" w:rsidR="006D305C" w:rsidRPr="00956559" w:rsidRDefault="006D305C">
      <w:pPr>
        <w:pStyle w:val="Heading1"/>
        <w:numPr>
          <w:ilvl w:val="0"/>
          <w:numId w:val="28"/>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Description</w:t>
      </w:r>
      <w:r w:rsidRPr="00956559">
        <w:rPr>
          <w:rFonts w:ascii="Aptos" w:hAnsi="Aptos"/>
          <w:b w:val="0"/>
          <w:color w:val="auto"/>
          <w:sz w:val="24"/>
          <w:szCs w:val="24"/>
          <w:lang w:val="en-IN"/>
        </w:rPr>
        <w:t>: IT professionals responsible for managing the server and ensuring system availability.</w:t>
      </w:r>
    </w:p>
    <w:p w14:paraId="2E0DD68A" w14:textId="77777777" w:rsidR="006D305C" w:rsidRPr="00956559" w:rsidRDefault="006D305C">
      <w:pPr>
        <w:pStyle w:val="Heading1"/>
        <w:numPr>
          <w:ilvl w:val="0"/>
          <w:numId w:val="28"/>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Needs</w:t>
      </w:r>
      <w:r w:rsidRPr="00956559">
        <w:rPr>
          <w:rFonts w:ascii="Aptos" w:hAnsi="Aptos"/>
          <w:b w:val="0"/>
          <w:color w:val="auto"/>
          <w:sz w:val="24"/>
          <w:szCs w:val="24"/>
          <w:lang w:val="en-IN"/>
        </w:rPr>
        <w:t xml:space="preserve">: </w:t>
      </w:r>
    </w:p>
    <w:p w14:paraId="63EC3915" w14:textId="77777777" w:rsidR="006D305C" w:rsidRPr="00956559" w:rsidRDefault="006D305C">
      <w:pPr>
        <w:pStyle w:val="Heading1"/>
        <w:numPr>
          <w:ilvl w:val="1"/>
          <w:numId w:val="2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Tools for monitoring server performance and user activity.</w:t>
      </w:r>
    </w:p>
    <w:p w14:paraId="7856C95F" w14:textId="77777777" w:rsidR="006D305C" w:rsidRPr="00956559" w:rsidRDefault="006D305C">
      <w:pPr>
        <w:pStyle w:val="Heading1"/>
        <w:numPr>
          <w:ilvl w:val="1"/>
          <w:numId w:val="2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Ability to manage user accounts and update cryptographic protocols.</w:t>
      </w:r>
    </w:p>
    <w:p w14:paraId="34782D2F" w14:textId="77777777" w:rsidR="006D305C" w:rsidRPr="00956559" w:rsidRDefault="006D305C">
      <w:pPr>
        <w:pStyle w:val="Heading1"/>
        <w:numPr>
          <w:ilvl w:val="1"/>
          <w:numId w:val="2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Detailed logs for troubleshooting and auditing.</w:t>
      </w:r>
    </w:p>
    <w:p w14:paraId="016A3EAB" w14:textId="77777777" w:rsidR="006D305C" w:rsidRPr="005A1AEE" w:rsidRDefault="006D305C">
      <w:pPr>
        <w:pStyle w:val="Heading1"/>
        <w:numPr>
          <w:ilvl w:val="0"/>
          <w:numId w:val="28"/>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Characteristics: </w:t>
      </w:r>
    </w:p>
    <w:p w14:paraId="63F2CA62" w14:textId="77777777" w:rsidR="006D305C" w:rsidRPr="00956559" w:rsidRDefault="006D305C">
      <w:pPr>
        <w:pStyle w:val="Heading1"/>
        <w:numPr>
          <w:ilvl w:val="1"/>
          <w:numId w:val="2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Require backend access to the server for maintenance and updates.</w:t>
      </w:r>
    </w:p>
    <w:p w14:paraId="744B0E81" w14:textId="77777777" w:rsidR="006D305C" w:rsidRPr="00956559" w:rsidRDefault="006D305C">
      <w:pPr>
        <w:pStyle w:val="Heading1"/>
        <w:numPr>
          <w:ilvl w:val="1"/>
          <w:numId w:val="2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Need to ensure the system remains secure and operational.</w:t>
      </w:r>
    </w:p>
    <w:p w14:paraId="7E786EA9" w14:textId="77777777" w:rsidR="006D305C" w:rsidRPr="00956559" w:rsidRDefault="006D305C">
      <w:pPr>
        <w:pStyle w:val="Heading1"/>
        <w:numPr>
          <w:ilvl w:val="1"/>
          <w:numId w:val="2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An admin monitoring server logs to identify a network issue.</w:t>
      </w:r>
    </w:p>
    <w:p w14:paraId="6D3A36B6"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User Interaction</w:t>
      </w:r>
    </w:p>
    <w:p w14:paraId="6D51E4EB" w14:textId="77777777" w:rsidR="006D305C" w:rsidRPr="00956559" w:rsidRDefault="006D305C">
      <w:pPr>
        <w:pStyle w:val="Heading1"/>
        <w:numPr>
          <w:ilvl w:val="0"/>
          <w:numId w:val="29"/>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General Users</w:t>
      </w:r>
      <w:r w:rsidRPr="00956559">
        <w:rPr>
          <w:rFonts w:ascii="Aptos" w:hAnsi="Aptos"/>
          <w:b w:val="0"/>
          <w:color w:val="auto"/>
          <w:sz w:val="24"/>
          <w:szCs w:val="24"/>
          <w:lang w:val="en-IN"/>
        </w:rPr>
        <w:t>: Interact primarily through the CLI (or future GUI), sending and receiving messages with minimal setup.</w:t>
      </w:r>
    </w:p>
    <w:p w14:paraId="79C7EE7F" w14:textId="77777777" w:rsidR="006D305C" w:rsidRPr="00956559" w:rsidRDefault="006D305C">
      <w:pPr>
        <w:pStyle w:val="Heading1"/>
        <w:numPr>
          <w:ilvl w:val="0"/>
          <w:numId w:val="29"/>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Business Professionals</w:t>
      </w:r>
      <w:r w:rsidRPr="00956559">
        <w:rPr>
          <w:rFonts w:ascii="Aptos" w:hAnsi="Aptos"/>
          <w:b w:val="0"/>
          <w:color w:val="auto"/>
          <w:sz w:val="24"/>
          <w:szCs w:val="24"/>
          <w:lang w:val="en-IN"/>
        </w:rPr>
        <w:t>: Use the system for secure communication, potentially requiring integration with enterprise tools.</w:t>
      </w:r>
    </w:p>
    <w:p w14:paraId="06158A55" w14:textId="77777777" w:rsidR="006D305C" w:rsidRPr="00956559" w:rsidRDefault="006D305C">
      <w:pPr>
        <w:pStyle w:val="Heading1"/>
        <w:numPr>
          <w:ilvl w:val="0"/>
          <w:numId w:val="29"/>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lastRenderedPageBreak/>
        <w:t>Cybersecurity Researchers:</w:t>
      </w:r>
      <w:r w:rsidRPr="00956559">
        <w:rPr>
          <w:rFonts w:ascii="Aptos" w:hAnsi="Aptos"/>
          <w:b w:val="0"/>
          <w:color w:val="auto"/>
          <w:sz w:val="24"/>
          <w:szCs w:val="24"/>
          <w:lang w:val="en-IN"/>
        </w:rPr>
        <w:t xml:space="preserve"> </w:t>
      </w:r>
      <w:proofErr w:type="spellStart"/>
      <w:r w:rsidRPr="00956559">
        <w:rPr>
          <w:rFonts w:ascii="Aptos" w:hAnsi="Aptos"/>
          <w:b w:val="0"/>
          <w:color w:val="auto"/>
          <w:sz w:val="24"/>
          <w:szCs w:val="24"/>
          <w:lang w:val="en-IN"/>
        </w:rPr>
        <w:t>Analyze</w:t>
      </w:r>
      <w:proofErr w:type="spellEnd"/>
      <w:r w:rsidRPr="00956559">
        <w:rPr>
          <w:rFonts w:ascii="Aptos" w:hAnsi="Aptos"/>
          <w:b w:val="0"/>
          <w:color w:val="auto"/>
          <w:sz w:val="24"/>
          <w:szCs w:val="24"/>
          <w:lang w:val="en-IN"/>
        </w:rPr>
        <w:t xml:space="preserve"> the codebase and cryptographic modules, possibly contributing to the project.</w:t>
      </w:r>
    </w:p>
    <w:p w14:paraId="03688CAA" w14:textId="77777777" w:rsidR="006D305C" w:rsidRPr="00956559" w:rsidRDefault="006D305C">
      <w:pPr>
        <w:pStyle w:val="Heading1"/>
        <w:numPr>
          <w:ilvl w:val="0"/>
          <w:numId w:val="29"/>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System Administrators:</w:t>
      </w:r>
      <w:r w:rsidRPr="00956559">
        <w:rPr>
          <w:rFonts w:ascii="Aptos" w:hAnsi="Aptos"/>
          <w:b w:val="0"/>
          <w:color w:val="auto"/>
          <w:sz w:val="24"/>
          <w:szCs w:val="24"/>
          <w:lang w:val="en-IN"/>
        </w:rPr>
        <w:t xml:space="preserve"> Manage the server, monitor performance, and ensure security compliance.</w:t>
      </w:r>
    </w:p>
    <w:p w14:paraId="5CE9088F"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By addressing the needs of these user groups, the application ensures broad applicability and usability in various contexts, from personal communication to professional and academic use.</w:t>
      </w:r>
    </w:p>
    <w:p w14:paraId="72FA35A1" w14:textId="77777777" w:rsidR="006D305C" w:rsidRPr="005A1AEE" w:rsidRDefault="006D305C" w:rsidP="006D305C">
      <w:pPr>
        <w:pStyle w:val="Heading1"/>
        <w:spacing w:before="120" w:after="120" w:line="360" w:lineRule="auto"/>
        <w:jc w:val="both"/>
        <w:rPr>
          <w:rFonts w:ascii="Aptos" w:hAnsi="Aptos"/>
          <w:bCs w:val="0"/>
          <w:color w:val="auto"/>
          <w:lang w:val="en-IN"/>
        </w:rPr>
      </w:pPr>
      <w:r w:rsidRPr="005A1AEE">
        <w:rPr>
          <w:rFonts w:ascii="Aptos" w:hAnsi="Aptos"/>
          <w:bCs w:val="0"/>
          <w:color w:val="auto"/>
          <w:lang w:val="en-IN"/>
        </w:rPr>
        <w:t>2.6 Design and Implementation Constraints</w:t>
      </w:r>
    </w:p>
    <w:p w14:paraId="03E85FF9"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development and implementation of the Encrypted Messaging Application are subject to several constraints, which guide the system’s design and deployment. Below is a detailed list of these constraints.</w:t>
      </w:r>
    </w:p>
    <w:p w14:paraId="04B677F3"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1. Hardware Requirements</w:t>
      </w:r>
    </w:p>
    <w:p w14:paraId="67246A5C" w14:textId="77777777" w:rsidR="006D305C" w:rsidRPr="00956559" w:rsidRDefault="006D305C">
      <w:pPr>
        <w:pStyle w:val="Heading1"/>
        <w:numPr>
          <w:ilvl w:val="0"/>
          <w:numId w:val="30"/>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Client</w:t>
      </w:r>
      <w:r w:rsidRPr="00956559">
        <w:rPr>
          <w:rFonts w:ascii="Aptos" w:hAnsi="Aptos"/>
          <w:b w:val="0"/>
          <w:color w:val="auto"/>
          <w:sz w:val="24"/>
          <w:szCs w:val="24"/>
          <w:lang w:val="en-IN"/>
        </w:rPr>
        <w:t xml:space="preserve">: </w:t>
      </w:r>
    </w:p>
    <w:p w14:paraId="7B113764" w14:textId="77777777" w:rsidR="006D305C" w:rsidRPr="00956559" w:rsidRDefault="006D305C">
      <w:pPr>
        <w:pStyle w:val="Heading1"/>
        <w:numPr>
          <w:ilvl w:val="1"/>
          <w:numId w:val="3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Minimum 1 GB of RAM to run the Python application and dependencies.</w:t>
      </w:r>
    </w:p>
    <w:p w14:paraId="5E86EDB7" w14:textId="77777777" w:rsidR="006D305C" w:rsidRPr="00956559" w:rsidRDefault="006D305C">
      <w:pPr>
        <w:pStyle w:val="Heading1"/>
        <w:numPr>
          <w:ilvl w:val="1"/>
          <w:numId w:val="3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Approximately 50 MB of storage for the application and logs.</w:t>
      </w:r>
    </w:p>
    <w:p w14:paraId="795A5F04" w14:textId="77777777" w:rsidR="006D305C" w:rsidRPr="005A1AEE" w:rsidRDefault="006D305C">
      <w:pPr>
        <w:pStyle w:val="Heading1"/>
        <w:numPr>
          <w:ilvl w:val="0"/>
          <w:numId w:val="30"/>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Server: </w:t>
      </w:r>
    </w:p>
    <w:p w14:paraId="1AFC1EFB" w14:textId="77777777" w:rsidR="006D305C" w:rsidRPr="00956559" w:rsidRDefault="006D305C">
      <w:pPr>
        <w:pStyle w:val="Heading1"/>
        <w:numPr>
          <w:ilvl w:val="1"/>
          <w:numId w:val="3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Minimum 2 GB of RAM to handle multiple users and message forwarding.</w:t>
      </w:r>
    </w:p>
    <w:p w14:paraId="553D46D8" w14:textId="77777777" w:rsidR="006D305C" w:rsidRPr="00956559" w:rsidRDefault="006D305C">
      <w:pPr>
        <w:pStyle w:val="Heading1"/>
        <w:numPr>
          <w:ilvl w:val="1"/>
          <w:numId w:val="3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Approximately 100 MB of storage for user data and logs.</w:t>
      </w:r>
    </w:p>
    <w:p w14:paraId="2AD3A722" w14:textId="77777777" w:rsidR="006D305C" w:rsidRPr="00956559" w:rsidRDefault="006D305C">
      <w:pPr>
        <w:pStyle w:val="Heading1"/>
        <w:numPr>
          <w:ilvl w:val="0"/>
          <w:numId w:val="30"/>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Purpose:</w:t>
      </w:r>
      <w:r w:rsidRPr="00956559">
        <w:rPr>
          <w:rFonts w:ascii="Aptos" w:hAnsi="Aptos"/>
          <w:b w:val="0"/>
          <w:color w:val="auto"/>
          <w:sz w:val="24"/>
          <w:szCs w:val="24"/>
          <w:lang w:val="en-IN"/>
        </w:rPr>
        <w:t xml:space="preserve"> Ensures the system can run on a wide range of devices, including low-end hardware.</w:t>
      </w:r>
    </w:p>
    <w:p w14:paraId="14BF94F4"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2. Network Requirements</w:t>
      </w:r>
    </w:p>
    <w:p w14:paraId="14C200B4" w14:textId="77777777" w:rsidR="006D305C" w:rsidRPr="00956559" w:rsidRDefault="006D305C">
      <w:pPr>
        <w:pStyle w:val="Heading1"/>
        <w:numPr>
          <w:ilvl w:val="0"/>
          <w:numId w:val="3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 stable TCP/IP network connection with a minimum bandwidth of 1 Mbps for real-time messaging.</w:t>
      </w:r>
    </w:p>
    <w:p w14:paraId="71A1A55F" w14:textId="77777777" w:rsidR="006D305C" w:rsidRPr="00956559" w:rsidRDefault="006D305C">
      <w:pPr>
        <w:pStyle w:val="Heading1"/>
        <w:numPr>
          <w:ilvl w:val="0"/>
          <w:numId w:val="3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Network latency should be under 200 </w:t>
      </w:r>
      <w:proofErr w:type="spellStart"/>
      <w:r w:rsidRPr="00956559">
        <w:rPr>
          <w:rFonts w:ascii="Aptos" w:hAnsi="Aptos"/>
          <w:b w:val="0"/>
          <w:color w:val="auto"/>
          <w:sz w:val="24"/>
          <w:szCs w:val="24"/>
          <w:lang w:val="en-IN"/>
        </w:rPr>
        <w:t>ms</w:t>
      </w:r>
      <w:proofErr w:type="spellEnd"/>
      <w:r w:rsidRPr="00956559">
        <w:rPr>
          <w:rFonts w:ascii="Aptos" w:hAnsi="Aptos"/>
          <w:b w:val="0"/>
          <w:color w:val="auto"/>
          <w:sz w:val="24"/>
          <w:szCs w:val="24"/>
          <w:lang w:val="en-IN"/>
        </w:rPr>
        <w:t xml:space="preserve"> for optimal performance; higher latency may result in delays.</w:t>
      </w:r>
    </w:p>
    <w:p w14:paraId="61521F40" w14:textId="77777777" w:rsidR="006D305C" w:rsidRPr="00956559" w:rsidRDefault="006D305C">
      <w:pPr>
        <w:pStyle w:val="Heading1"/>
        <w:numPr>
          <w:ilvl w:val="0"/>
          <w:numId w:val="31"/>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Purpose</w:t>
      </w:r>
      <w:r w:rsidRPr="00956559">
        <w:rPr>
          <w:rFonts w:ascii="Aptos" w:hAnsi="Aptos"/>
          <w:b w:val="0"/>
          <w:color w:val="auto"/>
          <w:sz w:val="24"/>
          <w:szCs w:val="24"/>
          <w:lang w:val="en-IN"/>
        </w:rPr>
        <w:t>: Ensures reliable message delivery and a seamless user experience.</w:t>
      </w:r>
    </w:p>
    <w:p w14:paraId="2685D044"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lastRenderedPageBreak/>
        <w:t>3. Technologies and Tools</w:t>
      </w:r>
    </w:p>
    <w:p w14:paraId="76937766" w14:textId="77777777" w:rsidR="006D305C" w:rsidRPr="00956559" w:rsidRDefault="006D305C">
      <w:pPr>
        <w:pStyle w:val="Heading1"/>
        <w:numPr>
          <w:ilvl w:val="0"/>
          <w:numId w:val="32"/>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Programming Language:</w:t>
      </w:r>
      <w:r w:rsidRPr="00956559">
        <w:rPr>
          <w:rFonts w:ascii="Aptos" w:hAnsi="Aptos"/>
          <w:b w:val="0"/>
          <w:color w:val="auto"/>
          <w:sz w:val="24"/>
          <w:szCs w:val="24"/>
          <w:lang w:val="en-IN"/>
        </w:rPr>
        <w:t xml:space="preserve"> Python 3.8 or higher for cross-platform compatibility and ease of development.</w:t>
      </w:r>
    </w:p>
    <w:p w14:paraId="125874D3" w14:textId="77777777" w:rsidR="006D305C" w:rsidRPr="00956559" w:rsidRDefault="006D305C">
      <w:pPr>
        <w:pStyle w:val="Heading1"/>
        <w:numPr>
          <w:ilvl w:val="0"/>
          <w:numId w:val="32"/>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Libraries</w:t>
      </w:r>
      <w:r w:rsidRPr="00956559">
        <w:rPr>
          <w:rFonts w:ascii="Aptos" w:hAnsi="Aptos"/>
          <w:b w:val="0"/>
          <w:color w:val="auto"/>
          <w:sz w:val="24"/>
          <w:szCs w:val="24"/>
          <w:lang w:val="en-IN"/>
        </w:rPr>
        <w:t xml:space="preserve">: </w:t>
      </w:r>
    </w:p>
    <w:p w14:paraId="6686845D" w14:textId="77777777" w:rsidR="006D305C" w:rsidRPr="00956559" w:rsidRDefault="006D305C">
      <w:pPr>
        <w:pStyle w:val="Heading1"/>
        <w:numPr>
          <w:ilvl w:val="1"/>
          <w:numId w:val="3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Standard Python libraries (socket, </w:t>
      </w:r>
      <w:proofErr w:type="spellStart"/>
      <w:r w:rsidRPr="00956559">
        <w:rPr>
          <w:rFonts w:ascii="Aptos" w:hAnsi="Aptos"/>
          <w:b w:val="0"/>
          <w:color w:val="auto"/>
          <w:sz w:val="24"/>
          <w:szCs w:val="24"/>
          <w:lang w:val="en-IN"/>
        </w:rPr>
        <w:t>hashlib</w:t>
      </w:r>
      <w:proofErr w:type="spellEnd"/>
      <w:r w:rsidRPr="00956559">
        <w:rPr>
          <w:rFonts w:ascii="Aptos" w:hAnsi="Aptos"/>
          <w:b w:val="0"/>
          <w:color w:val="auto"/>
          <w:sz w:val="24"/>
          <w:szCs w:val="24"/>
          <w:lang w:val="en-IN"/>
        </w:rPr>
        <w:t xml:space="preserve">, </w:t>
      </w:r>
      <w:proofErr w:type="spellStart"/>
      <w:r w:rsidRPr="00956559">
        <w:rPr>
          <w:rFonts w:ascii="Aptos" w:hAnsi="Aptos"/>
          <w:b w:val="0"/>
          <w:color w:val="auto"/>
          <w:sz w:val="24"/>
          <w:szCs w:val="24"/>
          <w:lang w:val="en-IN"/>
        </w:rPr>
        <w:t>hmac</w:t>
      </w:r>
      <w:proofErr w:type="spellEnd"/>
      <w:r w:rsidRPr="00956559">
        <w:rPr>
          <w:rFonts w:ascii="Aptos" w:hAnsi="Aptos"/>
          <w:b w:val="0"/>
          <w:color w:val="auto"/>
          <w:sz w:val="24"/>
          <w:szCs w:val="24"/>
          <w:lang w:val="en-IN"/>
        </w:rPr>
        <w:t>) for networking and cryptography.</w:t>
      </w:r>
    </w:p>
    <w:p w14:paraId="5190C916" w14:textId="77777777" w:rsidR="006D305C" w:rsidRPr="00956559" w:rsidRDefault="006D305C">
      <w:pPr>
        <w:pStyle w:val="Heading1"/>
        <w:numPr>
          <w:ilvl w:val="1"/>
          <w:numId w:val="3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Potential use of the cryptography library for future enhancements.</w:t>
      </w:r>
    </w:p>
    <w:p w14:paraId="3A7F4103" w14:textId="77777777" w:rsidR="006D305C" w:rsidRPr="005A1AEE" w:rsidRDefault="006D305C">
      <w:pPr>
        <w:pStyle w:val="Heading1"/>
        <w:numPr>
          <w:ilvl w:val="0"/>
          <w:numId w:val="32"/>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Development Tools: </w:t>
      </w:r>
    </w:p>
    <w:p w14:paraId="3EEDD8C5" w14:textId="77777777" w:rsidR="006D305C" w:rsidRPr="00956559" w:rsidRDefault="006D305C">
      <w:pPr>
        <w:pStyle w:val="Heading1"/>
        <w:numPr>
          <w:ilvl w:val="1"/>
          <w:numId w:val="3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Visual Studio Code for coding and debugging.</w:t>
      </w:r>
    </w:p>
    <w:p w14:paraId="45A1DEC0" w14:textId="77777777" w:rsidR="006D305C" w:rsidRPr="00956559" w:rsidRDefault="006D305C">
      <w:pPr>
        <w:pStyle w:val="Heading1"/>
        <w:numPr>
          <w:ilvl w:val="1"/>
          <w:numId w:val="3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Git for version control and collaboration.</w:t>
      </w:r>
    </w:p>
    <w:p w14:paraId="6DEB35C7" w14:textId="77777777" w:rsidR="006D305C" w:rsidRPr="00956559" w:rsidRDefault="006D305C">
      <w:pPr>
        <w:pStyle w:val="Heading1"/>
        <w:numPr>
          <w:ilvl w:val="1"/>
          <w:numId w:val="32"/>
        </w:numPr>
        <w:spacing w:before="120" w:after="120" w:line="360" w:lineRule="auto"/>
        <w:jc w:val="both"/>
        <w:rPr>
          <w:rFonts w:ascii="Aptos" w:hAnsi="Aptos"/>
          <w:color w:val="auto"/>
          <w:sz w:val="24"/>
          <w:szCs w:val="24"/>
          <w:lang w:val="en-IN"/>
        </w:rPr>
      </w:pPr>
      <w:proofErr w:type="spellStart"/>
      <w:r w:rsidRPr="00956559">
        <w:rPr>
          <w:rFonts w:ascii="Aptos" w:hAnsi="Aptos"/>
          <w:b w:val="0"/>
          <w:color w:val="auto"/>
          <w:sz w:val="24"/>
          <w:szCs w:val="24"/>
          <w:lang w:val="en-IN"/>
        </w:rPr>
        <w:t>PlantText</w:t>
      </w:r>
      <w:proofErr w:type="spellEnd"/>
      <w:r w:rsidRPr="00956559">
        <w:rPr>
          <w:rFonts w:ascii="Aptos" w:hAnsi="Aptos"/>
          <w:b w:val="0"/>
          <w:color w:val="auto"/>
          <w:sz w:val="24"/>
          <w:szCs w:val="24"/>
          <w:lang w:val="en-IN"/>
        </w:rPr>
        <w:t xml:space="preserve"> for generating design diagrams.</w:t>
      </w:r>
    </w:p>
    <w:p w14:paraId="737AFED0" w14:textId="77777777" w:rsidR="006D305C" w:rsidRPr="00956559" w:rsidRDefault="006D305C">
      <w:pPr>
        <w:pStyle w:val="Heading1"/>
        <w:numPr>
          <w:ilvl w:val="0"/>
          <w:numId w:val="32"/>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Purpose</w:t>
      </w:r>
      <w:r w:rsidRPr="00956559">
        <w:rPr>
          <w:rFonts w:ascii="Aptos" w:hAnsi="Aptos"/>
          <w:b w:val="0"/>
          <w:color w:val="auto"/>
          <w:sz w:val="24"/>
          <w:szCs w:val="24"/>
          <w:lang w:val="en-IN"/>
        </w:rPr>
        <w:t>: Leverages widely-used tools and technologies to simplify development and ensure maintainability.</w:t>
      </w:r>
    </w:p>
    <w:p w14:paraId="508E6494"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4. Security Considerations</w:t>
      </w:r>
    </w:p>
    <w:p w14:paraId="01B554B7" w14:textId="77777777" w:rsidR="006D305C" w:rsidRPr="00956559" w:rsidRDefault="006D305C">
      <w:pPr>
        <w:pStyle w:val="Heading1"/>
        <w:numPr>
          <w:ilvl w:val="0"/>
          <w:numId w:val="3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The system must use secure cryptographic practices: </w:t>
      </w:r>
    </w:p>
    <w:p w14:paraId="247FA6E1" w14:textId="77777777" w:rsidR="006D305C" w:rsidRPr="00956559" w:rsidRDefault="006D305C">
      <w:pPr>
        <w:pStyle w:val="Heading1"/>
        <w:numPr>
          <w:ilvl w:val="1"/>
          <w:numId w:val="3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Random IVs for AES encryption to prevent pattern attacks.</w:t>
      </w:r>
    </w:p>
    <w:p w14:paraId="5031DAA2" w14:textId="77777777" w:rsidR="006D305C" w:rsidRPr="00956559" w:rsidRDefault="006D305C">
      <w:pPr>
        <w:pStyle w:val="Heading1"/>
        <w:numPr>
          <w:ilvl w:val="1"/>
          <w:numId w:val="3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Strong Diffie-Hellman parameters (2048-bit prime) to resist discrete logarithm attacks.</w:t>
      </w:r>
    </w:p>
    <w:p w14:paraId="239D61FA" w14:textId="77777777" w:rsidR="006D305C" w:rsidRPr="00956559" w:rsidRDefault="006D305C">
      <w:pPr>
        <w:pStyle w:val="Heading1"/>
        <w:numPr>
          <w:ilvl w:val="1"/>
          <w:numId w:val="3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Verified HMAC implementations to ensure message integrity.</w:t>
      </w:r>
    </w:p>
    <w:p w14:paraId="67C48797" w14:textId="77777777" w:rsidR="006D305C" w:rsidRPr="00956559" w:rsidRDefault="006D305C">
      <w:pPr>
        <w:pStyle w:val="Heading1"/>
        <w:numPr>
          <w:ilvl w:val="0"/>
          <w:numId w:val="3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 credentials and messages must be protected during transmission using encryption and integrity checks.</w:t>
      </w:r>
    </w:p>
    <w:p w14:paraId="7992888A" w14:textId="77777777" w:rsidR="006D305C" w:rsidRPr="00956559" w:rsidRDefault="006D305C">
      <w:pPr>
        <w:pStyle w:val="Heading1"/>
        <w:numPr>
          <w:ilvl w:val="0"/>
          <w:numId w:val="3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Passwords are hashed using SHA-256 to prevent plaintext storage.</w:t>
      </w:r>
    </w:p>
    <w:p w14:paraId="058D0A6D" w14:textId="77777777" w:rsidR="006D305C" w:rsidRPr="00956559" w:rsidRDefault="006D305C">
      <w:pPr>
        <w:pStyle w:val="Heading1"/>
        <w:numPr>
          <w:ilvl w:val="0"/>
          <w:numId w:val="33"/>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Purpose</w:t>
      </w:r>
      <w:r w:rsidRPr="00956559">
        <w:rPr>
          <w:rFonts w:ascii="Aptos" w:hAnsi="Aptos"/>
          <w:b w:val="0"/>
          <w:color w:val="auto"/>
          <w:sz w:val="24"/>
          <w:szCs w:val="24"/>
          <w:lang w:val="en-IN"/>
        </w:rPr>
        <w:t>: Ensures the system is secure against common attacks and meets user expectations for privacy.</w:t>
      </w:r>
    </w:p>
    <w:p w14:paraId="0ED5A77B"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5. Scalability Constraints</w:t>
      </w:r>
    </w:p>
    <w:p w14:paraId="3586CFC8" w14:textId="77777777" w:rsidR="006D305C" w:rsidRPr="00956559" w:rsidRDefault="006D305C">
      <w:pPr>
        <w:pStyle w:val="Heading1"/>
        <w:numPr>
          <w:ilvl w:val="0"/>
          <w:numId w:val="3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initial implementation supports up to 100 concurrent users per server instance.</w:t>
      </w:r>
    </w:p>
    <w:p w14:paraId="0FDE0B0B" w14:textId="77777777" w:rsidR="006D305C" w:rsidRPr="00956559" w:rsidRDefault="006D305C">
      <w:pPr>
        <w:pStyle w:val="Heading1"/>
        <w:numPr>
          <w:ilvl w:val="0"/>
          <w:numId w:val="3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Scaling beyond 100 users requires load balancing and additional server instances.</w:t>
      </w:r>
    </w:p>
    <w:p w14:paraId="545A613D" w14:textId="77777777" w:rsidR="006D305C" w:rsidRPr="00956559" w:rsidRDefault="006D305C">
      <w:pPr>
        <w:pStyle w:val="Heading1"/>
        <w:numPr>
          <w:ilvl w:val="0"/>
          <w:numId w:val="3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Message throughput is limited by server processing capacity and network bandwidth.</w:t>
      </w:r>
    </w:p>
    <w:p w14:paraId="2A513C80" w14:textId="77777777" w:rsidR="006D305C" w:rsidRPr="00956559" w:rsidRDefault="006D305C">
      <w:pPr>
        <w:pStyle w:val="Heading1"/>
        <w:numPr>
          <w:ilvl w:val="0"/>
          <w:numId w:val="3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Purpose: Defines the system’s scalability limits and guides future improvements.</w:t>
      </w:r>
    </w:p>
    <w:p w14:paraId="098ABE17"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6. Development Standards</w:t>
      </w:r>
    </w:p>
    <w:p w14:paraId="2AAB25B0" w14:textId="77777777" w:rsidR="006D305C" w:rsidRPr="00956559" w:rsidRDefault="006D305C">
      <w:pPr>
        <w:pStyle w:val="Heading1"/>
        <w:numPr>
          <w:ilvl w:val="0"/>
          <w:numId w:val="3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codebase follows PEP 8 guidelines for Python code style to ensure readability and maintainability.</w:t>
      </w:r>
    </w:p>
    <w:p w14:paraId="02D1A6A9" w14:textId="77777777" w:rsidR="006D305C" w:rsidRPr="00956559" w:rsidRDefault="006D305C">
      <w:pPr>
        <w:pStyle w:val="Heading1"/>
        <w:numPr>
          <w:ilvl w:val="0"/>
          <w:numId w:val="3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Modular design separates networking, cryptography, and user interface logic for easier updates.</w:t>
      </w:r>
    </w:p>
    <w:p w14:paraId="3FF34D14" w14:textId="77777777" w:rsidR="006D305C" w:rsidRPr="00956559" w:rsidRDefault="006D305C">
      <w:pPr>
        <w:pStyle w:val="Heading1"/>
        <w:numPr>
          <w:ilvl w:val="0"/>
          <w:numId w:val="3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Comprehensive logging is implemented for debugging and auditing.</w:t>
      </w:r>
    </w:p>
    <w:p w14:paraId="73E0CE22" w14:textId="77777777" w:rsidR="006D305C" w:rsidRPr="00956559" w:rsidRDefault="006D305C">
      <w:pPr>
        <w:pStyle w:val="Heading1"/>
        <w:numPr>
          <w:ilvl w:val="0"/>
          <w:numId w:val="3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Purpose: Ensures the system is maintainable and can be extended with new features.</w:t>
      </w:r>
    </w:p>
    <w:p w14:paraId="1250E557"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7. Implementation Challenges</w:t>
      </w:r>
    </w:p>
    <w:p w14:paraId="447AFF2A" w14:textId="77777777" w:rsidR="006D305C" w:rsidRPr="00956559" w:rsidRDefault="006D305C">
      <w:pPr>
        <w:pStyle w:val="Heading1"/>
        <w:numPr>
          <w:ilvl w:val="0"/>
          <w:numId w:val="3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Custom Cryptography</w:t>
      </w:r>
      <w:r w:rsidRPr="00956559">
        <w:rPr>
          <w:rFonts w:ascii="Aptos" w:hAnsi="Aptos"/>
          <w:b w:val="0"/>
          <w:color w:val="auto"/>
          <w:sz w:val="24"/>
          <w:szCs w:val="24"/>
          <w:lang w:val="en-IN"/>
        </w:rPr>
        <w:t>: The custom AES implementation must be thoroughly tested to avoid issues like the "invalid padding error."</w:t>
      </w:r>
    </w:p>
    <w:p w14:paraId="3D9BCFD1" w14:textId="77777777" w:rsidR="006D305C" w:rsidRPr="00956559" w:rsidRDefault="006D305C">
      <w:pPr>
        <w:pStyle w:val="Heading1"/>
        <w:numPr>
          <w:ilvl w:val="0"/>
          <w:numId w:val="3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Network Reliability:</w:t>
      </w:r>
      <w:r w:rsidRPr="00956559">
        <w:rPr>
          <w:rFonts w:ascii="Aptos" w:hAnsi="Aptos"/>
          <w:b w:val="0"/>
          <w:color w:val="auto"/>
          <w:sz w:val="24"/>
          <w:szCs w:val="24"/>
          <w:lang w:val="en-IN"/>
        </w:rPr>
        <w:t xml:space="preserve"> The system must handle network failures gracefully, using timeouts and retries.</w:t>
      </w:r>
    </w:p>
    <w:p w14:paraId="1D804B70" w14:textId="77777777" w:rsidR="006D305C" w:rsidRPr="00956559" w:rsidRDefault="006D305C">
      <w:pPr>
        <w:pStyle w:val="Heading1"/>
        <w:numPr>
          <w:ilvl w:val="0"/>
          <w:numId w:val="36"/>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User Experience:</w:t>
      </w:r>
      <w:r w:rsidRPr="00956559">
        <w:rPr>
          <w:rFonts w:ascii="Aptos" w:hAnsi="Aptos"/>
          <w:b w:val="0"/>
          <w:color w:val="auto"/>
          <w:sz w:val="24"/>
          <w:szCs w:val="24"/>
          <w:lang w:val="en-IN"/>
        </w:rPr>
        <w:t xml:space="preserve"> The CLI must be intuitive, with clear prompts and error messages, until a GUI is developed.</w:t>
      </w:r>
    </w:p>
    <w:p w14:paraId="5DDAB83D"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These constraints guide the development process, ensuring that the system is secure, efficient, and scalable while meeting user requirements. Addressing the "invalid padding error" through proper key exchange and encryption practices is a key focus of the implementation.</w:t>
      </w:r>
    </w:p>
    <w:p w14:paraId="2ADAF0FA" w14:textId="77777777" w:rsidR="006D305C" w:rsidRPr="00275B1C" w:rsidRDefault="006D305C" w:rsidP="006D305C">
      <w:pPr>
        <w:pStyle w:val="Heading1"/>
        <w:spacing w:before="120" w:after="120" w:line="360" w:lineRule="auto"/>
        <w:jc w:val="both"/>
        <w:rPr>
          <w:rFonts w:ascii="Aptos" w:hAnsi="Aptos"/>
          <w:bCs w:val="0"/>
          <w:color w:val="auto"/>
          <w:sz w:val="24"/>
          <w:szCs w:val="24"/>
          <w:lang w:val="en-IN"/>
        </w:rPr>
      </w:pPr>
      <w:r w:rsidRPr="00275B1C">
        <w:rPr>
          <w:rFonts w:ascii="Aptos" w:hAnsi="Aptos"/>
          <w:bCs w:val="0"/>
          <w:color w:val="auto"/>
          <w:sz w:val="24"/>
          <w:szCs w:val="24"/>
          <w:lang w:val="en-IN"/>
        </w:rPr>
        <w:t>2.7 Design Diagrams</w:t>
      </w:r>
    </w:p>
    <w:p w14:paraId="2C5B611E" w14:textId="77777777" w:rsidR="006D305C" w:rsidRDefault="006D305C" w:rsidP="006D305C">
      <w:pPr>
        <w:pStyle w:val="Heading1"/>
        <w:spacing w:before="120" w:after="120" w:line="360" w:lineRule="auto"/>
        <w:jc w:val="both"/>
        <w:rPr>
          <w:rFonts w:ascii="Aptos" w:hAnsi="Aptos"/>
          <w:b w:val="0"/>
          <w:color w:val="auto"/>
          <w:sz w:val="24"/>
          <w:szCs w:val="24"/>
          <w:lang w:val="en-IN"/>
        </w:rPr>
      </w:pPr>
      <w:r w:rsidRPr="00956559">
        <w:rPr>
          <w:rFonts w:ascii="Aptos" w:hAnsi="Aptos"/>
          <w:b w:val="0"/>
          <w:color w:val="auto"/>
          <w:sz w:val="24"/>
          <w:szCs w:val="24"/>
          <w:lang w:val="en-IN"/>
        </w:rPr>
        <w:t xml:space="preserve">The following design diagrams provide a visual representation of the Encrypted Messaging Application’s architecture, workflows, and data interactions. In a Word document, you can insert these as images using tools like </w:t>
      </w:r>
      <w:proofErr w:type="spellStart"/>
      <w:r w:rsidRPr="00956559">
        <w:rPr>
          <w:rFonts w:ascii="Aptos" w:hAnsi="Aptos"/>
          <w:b w:val="0"/>
          <w:color w:val="auto"/>
          <w:sz w:val="24"/>
          <w:szCs w:val="24"/>
          <w:lang w:val="en-IN"/>
        </w:rPr>
        <w:t>PlantText</w:t>
      </w:r>
      <w:proofErr w:type="spellEnd"/>
      <w:r w:rsidRPr="00956559">
        <w:rPr>
          <w:rFonts w:ascii="Aptos" w:hAnsi="Aptos"/>
          <w:b w:val="0"/>
          <w:color w:val="auto"/>
          <w:sz w:val="24"/>
          <w:szCs w:val="24"/>
          <w:lang w:val="en-IN"/>
        </w:rPr>
        <w:t xml:space="preserve"> or draw them using Word’s drawing tools.</w:t>
      </w:r>
    </w:p>
    <w:p w14:paraId="71EACA13" w14:textId="77777777" w:rsidR="00BB593A" w:rsidRDefault="00BB593A" w:rsidP="00BB593A">
      <w:pPr>
        <w:rPr>
          <w:lang w:val="en-IN"/>
        </w:rPr>
      </w:pPr>
    </w:p>
    <w:p w14:paraId="48A5CB01" w14:textId="77777777" w:rsidR="00BB593A" w:rsidRDefault="00BB593A" w:rsidP="00BB593A">
      <w:pPr>
        <w:rPr>
          <w:lang w:val="en-IN"/>
        </w:rPr>
      </w:pPr>
    </w:p>
    <w:p w14:paraId="4229A774" w14:textId="1674DCC9" w:rsidR="00BB593A" w:rsidRDefault="00BB593A" w:rsidP="00BB593A">
      <w:pPr>
        <w:rPr>
          <w:b/>
          <w:bCs/>
          <w:lang w:val="en-IN"/>
        </w:rPr>
      </w:pPr>
      <w:r w:rsidRPr="00BB593A">
        <w:rPr>
          <w:rFonts w:ascii="Aptos" w:hAnsi="Aptos"/>
          <w:noProof/>
          <w:szCs w:val="24"/>
          <w:lang w:val="en-IN"/>
        </w:rPr>
        <w:lastRenderedPageBreak/>
        <w:drawing>
          <wp:anchor distT="0" distB="0" distL="114300" distR="114300" simplePos="0" relativeHeight="251675136" behindDoc="1" locked="0" layoutInCell="1" allowOverlap="1" wp14:anchorId="4307EECD" wp14:editId="7802E548">
            <wp:simplePos x="0" y="0"/>
            <wp:positionH relativeFrom="column">
              <wp:posOffset>272415</wp:posOffset>
            </wp:positionH>
            <wp:positionV relativeFrom="paragraph">
              <wp:posOffset>387350</wp:posOffset>
            </wp:positionV>
            <wp:extent cx="6331585" cy="5867400"/>
            <wp:effectExtent l="0" t="0" r="0" b="0"/>
            <wp:wrapTight wrapText="bothSides">
              <wp:wrapPolygon edited="0">
                <wp:start x="0" y="0"/>
                <wp:lineTo x="0" y="21530"/>
                <wp:lineTo x="21511" y="21530"/>
                <wp:lineTo x="21511" y="0"/>
                <wp:lineTo x="0" y="0"/>
              </wp:wrapPolygon>
            </wp:wrapTight>
            <wp:docPr id="142575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2760" name=""/>
                    <pic:cNvPicPr/>
                  </pic:nvPicPr>
                  <pic:blipFill>
                    <a:blip r:embed="rId12"/>
                    <a:stretch>
                      <a:fillRect/>
                    </a:stretch>
                  </pic:blipFill>
                  <pic:spPr>
                    <a:xfrm>
                      <a:off x="0" y="0"/>
                      <a:ext cx="6331585" cy="5867400"/>
                    </a:xfrm>
                    <a:prstGeom prst="rect">
                      <a:avLst/>
                    </a:prstGeom>
                  </pic:spPr>
                </pic:pic>
              </a:graphicData>
            </a:graphic>
            <wp14:sizeRelH relativeFrom="page">
              <wp14:pctWidth>0</wp14:pctWidth>
            </wp14:sizeRelH>
            <wp14:sizeRelV relativeFrom="page">
              <wp14:pctHeight>0</wp14:pctHeight>
            </wp14:sizeRelV>
          </wp:anchor>
        </w:drawing>
      </w:r>
      <w:r w:rsidRPr="00BB593A">
        <w:rPr>
          <w:b/>
          <w:bCs/>
          <w:lang w:val="en-IN"/>
        </w:rPr>
        <w:t>Use Case Diagram</w:t>
      </w:r>
      <w:r>
        <w:rPr>
          <w:b/>
          <w:bCs/>
          <w:lang w:val="en-IN"/>
        </w:rPr>
        <w:t>:</w:t>
      </w:r>
    </w:p>
    <w:p w14:paraId="5552995F" w14:textId="77777777" w:rsidR="00BB593A" w:rsidRDefault="00BB593A" w:rsidP="00BB593A">
      <w:pPr>
        <w:rPr>
          <w:b/>
          <w:bCs/>
          <w:lang w:val="en-IN"/>
        </w:rPr>
      </w:pPr>
    </w:p>
    <w:p w14:paraId="5E4C2BBC" w14:textId="77777777" w:rsidR="00BB593A" w:rsidRDefault="00BB593A" w:rsidP="00BB593A">
      <w:pPr>
        <w:rPr>
          <w:b/>
          <w:bCs/>
          <w:lang w:val="en-IN"/>
        </w:rPr>
      </w:pPr>
    </w:p>
    <w:p w14:paraId="6C108E60" w14:textId="77777777" w:rsidR="00BB593A" w:rsidRDefault="00BB593A" w:rsidP="00BB593A">
      <w:pPr>
        <w:rPr>
          <w:b/>
          <w:bCs/>
          <w:lang w:val="en-IN"/>
        </w:rPr>
      </w:pPr>
    </w:p>
    <w:p w14:paraId="03ECDB18" w14:textId="77777777" w:rsidR="00BB593A" w:rsidRDefault="00BB593A" w:rsidP="00BB593A">
      <w:pPr>
        <w:rPr>
          <w:b/>
          <w:bCs/>
          <w:lang w:val="en-IN"/>
        </w:rPr>
      </w:pPr>
    </w:p>
    <w:p w14:paraId="0ED128A8" w14:textId="77777777" w:rsidR="00BB593A" w:rsidRDefault="00BB593A" w:rsidP="00BB593A">
      <w:pPr>
        <w:rPr>
          <w:b/>
          <w:bCs/>
          <w:lang w:val="en-IN"/>
        </w:rPr>
      </w:pPr>
    </w:p>
    <w:p w14:paraId="79E08C0B" w14:textId="75433195" w:rsidR="00BB593A" w:rsidRDefault="00BB593A" w:rsidP="00BB593A">
      <w:pPr>
        <w:rPr>
          <w:b/>
          <w:bCs/>
          <w:lang w:val="en-IN"/>
        </w:rPr>
      </w:pPr>
      <w:r>
        <w:rPr>
          <w:b/>
          <w:bCs/>
          <w:lang w:val="en-IN"/>
        </w:rPr>
        <w:lastRenderedPageBreak/>
        <w:t>Activity Diagram:</w:t>
      </w:r>
    </w:p>
    <w:p w14:paraId="6E560E14" w14:textId="766708CD" w:rsidR="00BB593A" w:rsidRDefault="00BB593A" w:rsidP="00BB593A">
      <w:pPr>
        <w:rPr>
          <w:b/>
          <w:bCs/>
          <w:lang w:val="en-IN"/>
        </w:rPr>
      </w:pPr>
      <w:r w:rsidRPr="00071C5A">
        <w:rPr>
          <w:rFonts w:ascii="Aptos" w:hAnsi="Aptos"/>
          <w:noProof/>
          <w:szCs w:val="24"/>
          <w:lang w:eastAsia="ja-JP"/>
        </w:rPr>
        <w:drawing>
          <wp:inline distT="0" distB="0" distL="0" distR="0" wp14:anchorId="69C9A445" wp14:editId="77AFD862">
            <wp:extent cx="3085657" cy="7669896"/>
            <wp:effectExtent l="19050" t="0" r="44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085987" cy="7670715"/>
                    </a:xfrm>
                    <a:prstGeom prst="rect">
                      <a:avLst/>
                    </a:prstGeom>
                    <a:noFill/>
                  </pic:spPr>
                </pic:pic>
              </a:graphicData>
            </a:graphic>
          </wp:inline>
        </w:drawing>
      </w:r>
    </w:p>
    <w:p w14:paraId="419D10BB" w14:textId="7FA26E30" w:rsidR="00BB593A" w:rsidRDefault="00BB593A" w:rsidP="00BB593A">
      <w:pPr>
        <w:rPr>
          <w:b/>
          <w:bCs/>
          <w:lang w:val="en-IN"/>
        </w:rPr>
      </w:pPr>
      <w:r>
        <w:rPr>
          <w:b/>
          <w:bCs/>
          <w:lang w:val="en-IN"/>
        </w:rPr>
        <w:lastRenderedPageBreak/>
        <w:t>Sequence Diagram:</w:t>
      </w:r>
    </w:p>
    <w:p w14:paraId="24295435" w14:textId="010B236E" w:rsidR="00BB593A" w:rsidRDefault="00BB593A" w:rsidP="00BB593A">
      <w:pPr>
        <w:rPr>
          <w:b/>
          <w:bCs/>
          <w:lang w:val="en-IN"/>
        </w:rPr>
      </w:pPr>
      <w:r w:rsidRPr="00071C5A">
        <w:rPr>
          <w:rFonts w:ascii="Aptos" w:hAnsi="Aptos"/>
          <w:noProof/>
          <w:szCs w:val="24"/>
          <w:lang w:eastAsia="ja-JP"/>
        </w:rPr>
        <w:drawing>
          <wp:inline distT="0" distB="0" distL="0" distR="0" wp14:anchorId="235ADFD8" wp14:editId="704A33BD">
            <wp:extent cx="6464596" cy="5380061"/>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480668" cy="5393437"/>
                    </a:xfrm>
                    <a:prstGeom prst="rect">
                      <a:avLst/>
                    </a:prstGeom>
                    <a:noFill/>
                  </pic:spPr>
                </pic:pic>
              </a:graphicData>
            </a:graphic>
          </wp:inline>
        </w:drawing>
      </w:r>
    </w:p>
    <w:p w14:paraId="0033A293" w14:textId="77777777" w:rsidR="00D35ABD" w:rsidRDefault="00D35ABD" w:rsidP="00BB593A">
      <w:pPr>
        <w:rPr>
          <w:b/>
          <w:bCs/>
          <w:lang w:val="en-IN"/>
        </w:rPr>
      </w:pPr>
    </w:p>
    <w:p w14:paraId="43B48B9A" w14:textId="77777777" w:rsidR="00D35ABD" w:rsidRDefault="00D35ABD" w:rsidP="00BB593A">
      <w:pPr>
        <w:rPr>
          <w:b/>
          <w:bCs/>
          <w:lang w:val="en-IN"/>
        </w:rPr>
      </w:pPr>
    </w:p>
    <w:p w14:paraId="73F73600" w14:textId="77777777" w:rsidR="00D35ABD" w:rsidRDefault="00D35ABD" w:rsidP="00BB593A">
      <w:pPr>
        <w:rPr>
          <w:b/>
          <w:bCs/>
          <w:lang w:val="en-IN"/>
        </w:rPr>
      </w:pPr>
    </w:p>
    <w:p w14:paraId="352CE364" w14:textId="77777777" w:rsidR="00D35ABD" w:rsidRDefault="00D35ABD" w:rsidP="00BB593A">
      <w:pPr>
        <w:rPr>
          <w:b/>
          <w:bCs/>
          <w:lang w:val="en-IN"/>
        </w:rPr>
      </w:pPr>
    </w:p>
    <w:p w14:paraId="52C42A97" w14:textId="77777777" w:rsidR="00D35ABD" w:rsidRDefault="00D35ABD" w:rsidP="00BB593A">
      <w:pPr>
        <w:rPr>
          <w:b/>
          <w:bCs/>
          <w:lang w:val="en-IN"/>
        </w:rPr>
      </w:pPr>
    </w:p>
    <w:p w14:paraId="62BD2CD9" w14:textId="77777777" w:rsidR="00D35ABD" w:rsidRDefault="00D35ABD" w:rsidP="00BB593A">
      <w:pPr>
        <w:rPr>
          <w:b/>
          <w:bCs/>
          <w:lang w:val="en-IN"/>
        </w:rPr>
      </w:pPr>
    </w:p>
    <w:p w14:paraId="3D73694F" w14:textId="77777777" w:rsidR="00D35ABD" w:rsidRDefault="00D35ABD" w:rsidP="00BB593A">
      <w:pPr>
        <w:rPr>
          <w:b/>
          <w:bCs/>
          <w:lang w:val="en-IN"/>
        </w:rPr>
      </w:pPr>
    </w:p>
    <w:p w14:paraId="66A6F476" w14:textId="75907A34" w:rsidR="00D35ABD" w:rsidRDefault="00D35ABD" w:rsidP="00BB593A">
      <w:pPr>
        <w:rPr>
          <w:b/>
          <w:bCs/>
          <w:lang w:val="en-IN"/>
        </w:rPr>
      </w:pPr>
      <w:r>
        <w:rPr>
          <w:b/>
          <w:bCs/>
          <w:lang w:val="en-IN"/>
        </w:rPr>
        <w:lastRenderedPageBreak/>
        <w:t>Data Flow Diagram:</w:t>
      </w:r>
    </w:p>
    <w:p w14:paraId="0505C1B2" w14:textId="6C6C0822" w:rsidR="00D35ABD" w:rsidRDefault="00D35ABD" w:rsidP="00BB593A">
      <w:pPr>
        <w:rPr>
          <w:b/>
          <w:bCs/>
          <w:lang w:val="en-IN"/>
        </w:rPr>
      </w:pPr>
      <w:r w:rsidRPr="00071C5A">
        <w:rPr>
          <w:rFonts w:ascii="Aptos" w:hAnsi="Aptos"/>
          <w:noProof/>
          <w:szCs w:val="24"/>
          <w:lang w:eastAsia="ja-JP"/>
        </w:rPr>
        <w:drawing>
          <wp:inline distT="0" distB="0" distL="0" distR="0" wp14:anchorId="0780EF40" wp14:editId="78671721">
            <wp:extent cx="5953760" cy="1428750"/>
            <wp:effectExtent l="19050" t="0" r="889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953760" cy="1428750"/>
                    </a:xfrm>
                    <a:prstGeom prst="rect">
                      <a:avLst/>
                    </a:prstGeom>
                    <a:noFill/>
                  </pic:spPr>
                </pic:pic>
              </a:graphicData>
            </a:graphic>
          </wp:inline>
        </w:drawing>
      </w:r>
      <w:r w:rsidRPr="00071C5A">
        <w:rPr>
          <w:rFonts w:ascii="Aptos" w:hAnsi="Aptos"/>
          <w:noProof/>
          <w:szCs w:val="24"/>
          <w:lang w:eastAsia="ja-JP"/>
        </w:rPr>
        <w:drawing>
          <wp:inline distT="0" distB="0" distL="0" distR="0" wp14:anchorId="686F7EFD" wp14:editId="40665401">
            <wp:extent cx="6797040" cy="5182603"/>
            <wp:effectExtent l="0" t="0" r="381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6797040" cy="5182603"/>
                    </a:xfrm>
                    <a:prstGeom prst="rect">
                      <a:avLst/>
                    </a:prstGeom>
                    <a:noFill/>
                  </pic:spPr>
                </pic:pic>
              </a:graphicData>
            </a:graphic>
          </wp:inline>
        </w:drawing>
      </w:r>
    </w:p>
    <w:p w14:paraId="178541C6" w14:textId="77777777" w:rsidR="00D35ABD" w:rsidRDefault="00D35ABD" w:rsidP="00BB593A">
      <w:pPr>
        <w:rPr>
          <w:b/>
          <w:bCs/>
          <w:lang w:val="en-IN"/>
        </w:rPr>
      </w:pPr>
    </w:p>
    <w:p w14:paraId="3D1E7E95" w14:textId="77777777" w:rsidR="00D35ABD" w:rsidRDefault="00D35ABD" w:rsidP="00BB593A">
      <w:pPr>
        <w:rPr>
          <w:b/>
          <w:bCs/>
          <w:lang w:val="en-IN"/>
        </w:rPr>
      </w:pPr>
    </w:p>
    <w:p w14:paraId="5FA7616F" w14:textId="77777777" w:rsidR="00D35ABD" w:rsidRDefault="00D35ABD" w:rsidP="00BB593A">
      <w:pPr>
        <w:rPr>
          <w:b/>
          <w:bCs/>
          <w:lang w:val="en-IN"/>
        </w:rPr>
      </w:pPr>
    </w:p>
    <w:p w14:paraId="627B4372" w14:textId="3F9CBF78" w:rsidR="00D35ABD" w:rsidRDefault="00D35ABD" w:rsidP="00BB593A">
      <w:pPr>
        <w:rPr>
          <w:b/>
          <w:bCs/>
          <w:lang w:val="en-IN"/>
        </w:rPr>
      </w:pPr>
      <w:r>
        <w:rPr>
          <w:b/>
          <w:bCs/>
          <w:lang w:val="en-IN"/>
        </w:rPr>
        <w:lastRenderedPageBreak/>
        <w:t>State Diagram:</w:t>
      </w:r>
    </w:p>
    <w:p w14:paraId="35966567" w14:textId="65BCE786" w:rsidR="00D35ABD" w:rsidRPr="00BB593A" w:rsidRDefault="00D35ABD" w:rsidP="00BB593A">
      <w:pPr>
        <w:rPr>
          <w:b/>
          <w:bCs/>
          <w:lang w:val="en-IN"/>
        </w:rPr>
      </w:pPr>
      <w:r w:rsidRPr="00071C5A">
        <w:rPr>
          <w:rFonts w:ascii="Aptos" w:hAnsi="Aptos"/>
          <w:noProof/>
          <w:szCs w:val="24"/>
          <w:lang w:eastAsia="ja-JP"/>
        </w:rPr>
        <w:drawing>
          <wp:inline distT="0" distB="0" distL="0" distR="0" wp14:anchorId="1B0AE7FC" wp14:editId="63B4698B">
            <wp:extent cx="3802562" cy="7543800"/>
            <wp:effectExtent l="0" t="0" r="762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817769" cy="7573968"/>
                    </a:xfrm>
                    <a:prstGeom prst="rect">
                      <a:avLst/>
                    </a:prstGeom>
                    <a:noFill/>
                  </pic:spPr>
                </pic:pic>
              </a:graphicData>
            </a:graphic>
          </wp:inline>
        </w:drawing>
      </w:r>
    </w:p>
    <w:p w14:paraId="41223F94" w14:textId="7FE1D9FE" w:rsidR="006D305C" w:rsidRPr="00956559" w:rsidRDefault="006D305C" w:rsidP="00BB593A">
      <w:pPr>
        <w:pStyle w:val="Heading1"/>
        <w:spacing w:before="120" w:after="120" w:line="360" w:lineRule="auto"/>
        <w:jc w:val="both"/>
        <w:rPr>
          <w:rFonts w:ascii="Aptos" w:hAnsi="Aptos"/>
          <w:color w:val="auto"/>
          <w:sz w:val="24"/>
          <w:szCs w:val="24"/>
          <w:lang w:val="en-IN"/>
        </w:rPr>
      </w:pPr>
    </w:p>
    <w:p w14:paraId="63917E9C"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These diagrams provide a comprehensive visual representation of the system’s architecture, workflows, and data interactions, aiding in development and understanding. In a Word document, you can create these diagrams using the drawing tools or import them as images generated from tools like </w:t>
      </w:r>
      <w:proofErr w:type="spellStart"/>
      <w:r w:rsidRPr="00956559">
        <w:rPr>
          <w:rFonts w:ascii="Aptos" w:hAnsi="Aptos"/>
          <w:b w:val="0"/>
          <w:color w:val="auto"/>
          <w:sz w:val="24"/>
          <w:szCs w:val="24"/>
          <w:lang w:val="en-IN"/>
        </w:rPr>
        <w:t>PlantText</w:t>
      </w:r>
      <w:proofErr w:type="spellEnd"/>
      <w:r w:rsidRPr="00956559">
        <w:rPr>
          <w:rFonts w:ascii="Aptos" w:hAnsi="Aptos"/>
          <w:b w:val="0"/>
          <w:color w:val="auto"/>
          <w:sz w:val="24"/>
          <w:szCs w:val="24"/>
          <w:lang w:val="en-IN"/>
        </w:rPr>
        <w:t>.</w:t>
      </w:r>
    </w:p>
    <w:p w14:paraId="5FB304EE" w14:textId="77777777" w:rsidR="006D305C" w:rsidRPr="005A1AEE" w:rsidRDefault="006D305C" w:rsidP="006D305C">
      <w:pPr>
        <w:pStyle w:val="Heading1"/>
        <w:spacing w:before="120" w:after="120" w:line="360" w:lineRule="auto"/>
        <w:jc w:val="both"/>
        <w:rPr>
          <w:rFonts w:ascii="Aptos" w:hAnsi="Aptos"/>
          <w:bCs w:val="0"/>
          <w:color w:val="auto"/>
          <w:lang w:val="en-IN"/>
        </w:rPr>
      </w:pPr>
      <w:r w:rsidRPr="005A1AEE">
        <w:rPr>
          <w:rFonts w:ascii="Aptos" w:hAnsi="Aptos"/>
          <w:bCs w:val="0"/>
          <w:color w:val="auto"/>
          <w:lang w:val="en-IN"/>
        </w:rPr>
        <w:t>2.8 Assumptions and Dependencies</w:t>
      </w:r>
    </w:p>
    <w:p w14:paraId="71D10BA1"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Encrypted Messaging Application relies on several assumptions and dependencies to ensure proper functionality. Below is a detailed list:</w:t>
      </w:r>
    </w:p>
    <w:p w14:paraId="7BB81246"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Assumptions</w:t>
      </w:r>
    </w:p>
    <w:p w14:paraId="5FA2121F" w14:textId="77777777" w:rsidR="006D305C" w:rsidRPr="005A1AEE" w:rsidRDefault="006D305C">
      <w:pPr>
        <w:pStyle w:val="Heading1"/>
        <w:numPr>
          <w:ilvl w:val="0"/>
          <w:numId w:val="37"/>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Stable Network Connection: </w:t>
      </w:r>
    </w:p>
    <w:p w14:paraId="679E117E"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The system assumes users have a stable internet connection with a minimum bandwidth of 1 Mbps and latency under 200 </w:t>
      </w:r>
      <w:proofErr w:type="spellStart"/>
      <w:r w:rsidRPr="00956559">
        <w:rPr>
          <w:rFonts w:ascii="Aptos" w:hAnsi="Aptos"/>
          <w:b w:val="0"/>
          <w:color w:val="auto"/>
          <w:sz w:val="24"/>
          <w:szCs w:val="24"/>
          <w:lang w:val="en-IN"/>
        </w:rPr>
        <w:t>ms</w:t>
      </w:r>
      <w:proofErr w:type="spellEnd"/>
      <w:r w:rsidRPr="00956559">
        <w:rPr>
          <w:rFonts w:ascii="Aptos" w:hAnsi="Aptos"/>
          <w:b w:val="0"/>
          <w:color w:val="auto"/>
          <w:sz w:val="24"/>
          <w:szCs w:val="24"/>
          <w:lang w:val="en-IN"/>
        </w:rPr>
        <w:t>.</w:t>
      </w:r>
    </w:p>
    <w:p w14:paraId="3611EDA2"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Required for real-time messaging and key exchange.</w:t>
      </w:r>
    </w:p>
    <w:p w14:paraId="68D6380A" w14:textId="77777777" w:rsidR="006D305C" w:rsidRPr="005A1AEE" w:rsidRDefault="006D305C">
      <w:pPr>
        <w:pStyle w:val="Heading1"/>
        <w:numPr>
          <w:ilvl w:val="0"/>
          <w:numId w:val="37"/>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User Authentication: </w:t>
      </w:r>
    </w:p>
    <w:p w14:paraId="7D30CFD0"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Assumes users provide valid credentials (username and password).</w:t>
      </w:r>
    </w:p>
    <w:p w14:paraId="54A16C40"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Assumes the server’s user database is secure and not compromised.</w:t>
      </w:r>
    </w:p>
    <w:p w14:paraId="4FC2BFAC" w14:textId="77777777" w:rsidR="006D305C" w:rsidRPr="005A1AEE" w:rsidRDefault="006D305C">
      <w:pPr>
        <w:pStyle w:val="Heading1"/>
        <w:numPr>
          <w:ilvl w:val="0"/>
          <w:numId w:val="37"/>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Cryptographic Security: </w:t>
      </w:r>
    </w:p>
    <w:p w14:paraId="7D3FFCF3"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Assumes the Diffie-Hellman parameters (2048-bit prime) and AES implementation are secure against known attacks.</w:t>
      </w:r>
    </w:p>
    <w:p w14:paraId="1AD803D2"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Assumes the random number generator (</w:t>
      </w:r>
      <w:proofErr w:type="spellStart"/>
      <w:proofErr w:type="gramStart"/>
      <w:r w:rsidRPr="00956559">
        <w:rPr>
          <w:rFonts w:ascii="Aptos" w:hAnsi="Aptos"/>
          <w:b w:val="0"/>
          <w:color w:val="auto"/>
          <w:sz w:val="24"/>
          <w:szCs w:val="24"/>
          <w:lang w:val="en-IN"/>
        </w:rPr>
        <w:t>os.urandom</w:t>
      </w:r>
      <w:proofErr w:type="spellEnd"/>
      <w:proofErr w:type="gramEnd"/>
      <w:r w:rsidRPr="00956559">
        <w:rPr>
          <w:rFonts w:ascii="Aptos" w:hAnsi="Aptos"/>
          <w:b w:val="0"/>
          <w:color w:val="auto"/>
          <w:sz w:val="24"/>
          <w:szCs w:val="24"/>
          <w:lang w:val="en-IN"/>
        </w:rPr>
        <w:t>) produces cryptographically secure values.</w:t>
      </w:r>
    </w:p>
    <w:p w14:paraId="6C174768" w14:textId="77777777" w:rsidR="006D305C" w:rsidRPr="005A1AEE" w:rsidRDefault="006D305C">
      <w:pPr>
        <w:pStyle w:val="Heading1"/>
        <w:numPr>
          <w:ilvl w:val="0"/>
          <w:numId w:val="37"/>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Device Compatibility: </w:t>
      </w:r>
    </w:p>
    <w:p w14:paraId="541B62DB"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Assumes users have devices with Python 3.8 or higher installed to run the application.</w:t>
      </w:r>
    </w:p>
    <w:p w14:paraId="39AC51FC" w14:textId="77777777" w:rsidR="006D305C" w:rsidRPr="005A1AEE" w:rsidRDefault="006D305C">
      <w:pPr>
        <w:pStyle w:val="Heading1"/>
        <w:numPr>
          <w:ilvl w:val="0"/>
          <w:numId w:val="37"/>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No Network Interception: </w:t>
      </w:r>
    </w:p>
    <w:p w14:paraId="22D21600"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Assumes the network is not actively intercepted by an adversary.</w:t>
      </w:r>
    </w:p>
    <w:p w14:paraId="70A2D597"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 system mitigates this through encryption, but assumes no active man-in-the-middle attacks during key exchange.</w:t>
      </w:r>
    </w:p>
    <w:p w14:paraId="31E8E8A9" w14:textId="77777777" w:rsidR="006D305C" w:rsidRPr="005A1AEE" w:rsidRDefault="006D305C">
      <w:pPr>
        <w:pStyle w:val="Heading1"/>
        <w:numPr>
          <w:ilvl w:val="0"/>
          <w:numId w:val="37"/>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User Familiarity: </w:t>
      </w:r>
    </w:p>
    <w:p w14:paraId="4F3256F6"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Assumes users have basic knowledge of running Python applications and entering commands in a terminal.</w:t>
      </w:r>
    </w:p>
    <w:p w14:paraId="593F04B7" w14:textId="77777777" w:rsidR="006D305C" w:rsidRPr="00956559" w:rsidRDefault="006D305C">
      <w:pPr>
        <w:pStyle w:val="Heading1"/>
        <w:numPr>
          <w:ilvl w:val="1"/>
          <w:numId w:val="3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GUI will reduce this dependency.</w:t>
      </w:r>
    </w:p>
    <w:p w14:paraId="61A4C927"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Dependencies</w:t>
      </w:r>
    </w:p>
    <w:p w14:paraId="09C5D3DC" w14:textId="77777777" w:rsidR="006D305C" w:rsidRPr="005A1AEE" w:rsidRDefault="006D305C">
      <w:pPr>
        <w:pStyle w:val="Heading1"/>
        <w:numPr>
          <w:ilvl w:val="0"/>
          <w:numId w:val="38"/>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Server Availability: </w:t>
      </w:r>
    </w:p>
    <w:p w14:paraId="055D479D" w14:textId="77777777" w:rsidR="006D305C" w:rsidRPr="00956559" w:rsidRDefault="006D305C">
      <w:pPr>
        <w:pStyle w:val="Heading1"/>
        <w:numPr>
          <w:ilvl w:val="1"/>
          <w:numId w:val="3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depends on the server being online and accessible to all clients.</w:t>
      </w:r>
    </w:p>
    <w:p w14:paraId="6690F759" w14:textId="77777777" w:rsidR="006D305C" w:rsidRPr="00956559" w:rsidRDefault="006D305C">
      <w:pPr>
        <w:pStyle w:val="Heading1"/>
        <w:numPr>
          <w:ilvl w:val="1"/>
          <w:numId w:val="3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If the server goes down, clients cannot communicate.</w:t>
      </w:r>
    </w:p>
    <w:p w14:paraId="626DFCB4" w14:textId="77777777" w:rsidR="006D305C" w:rsidRPr="005A1AEE" w:rsidRDefault="006D305C">
      <w:pPr>
        <w:pStyle w:val="Heading1"/>
        <w:numPr>
          <w:ilvl w:val="0"/>
          <w:numId w:val="38"/>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Python Libraries: </w:t>
      </w:r>
    </w:p>
    <w:p w14:paraId="30846A65" w14:textId="77777777" w:rsidR="006D305C" w:rsidRPr="00956559" w:rsidRDefault="006D305C">
      <w:pPr>
        <w:pStyle w:val="Heading1"/>
        <w:numPr>
          <w:ilvl w:val="1"/>
          <w:numId w:val="3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Depends on Python’s standard libraries (socket, </w:t>
      </w:r>
      <w:proofErr w:type="spellStart"/>
      <w:r w:rsidRPr="00956559">
        <w:rPr>
          <w:rFonts w:ascii="Aptos" w:hAnsi="Aptos"/>
          <w:b w:val="0"/>
          <w:color w:val="auto"/>
          <w:sz w:val="24"/>
          <w:szCs w:val="24"/>
          <w:lang w:val="en-IN"/>
        </w:rPr>
        <w:t>hashlib</w:t>
      </w:r>
      <w:proofErr w:type="spellEnd"/>
      <w:r w:rsidRPr="00956559">
        <w:rPr>
          <w:rFonts w:ascii="Aptos" w:hAnsi="Aptos"/>
          <w:b w:val="0"/>
          <w:color w:val="auto"/>
          <w:sz w:val="24"/>
          <w:szCs w:val="24"/>
          <w:lang w:val="en-IN"/>
        </w:rPr>
        <w:t xml:space="preserve">, </w:t>
      </w:r>
      <w:proofErr w:type="spellStart"/>
      <w:r w:rsidRPr="00956559">
        <w:rPr>
          <w:rFonts w:ascii="Aptos" w:hAnsi="Aptos"/>
          <w:b w:val="0"/>
          <w:color w:val="auto"/>
          <w:sz w:val="24"/>
          <w:szCs w:val="24"/>
          <w:lang w:val="en-IN"/>
        </w:rPr>
        <w:t>hmac</w:t>
      </w:r>
      <w:proofErr w:type="spellEnd"/>
      <w:r w:rsidRPr="00956559">
        <w:rPr>
          <w:rFonts w:ascii="Aptos" w:hAnsi="Aptos"/>
          <w:b w:val="0"/>
          <w:color w:val="auto"/>
          <w:sz w:val="24"/>
          <w:szCs w:val="24"/>
          <w:lang w:val="en-IN"/>
        </w:rPr>
        <w:t>) for networking and cryptography.</w:t>
      </w:r>
    </w:p>
    <w:p w14:paraId="62F278D6" w14:textId="77777777" w:rsidR="006D305C" w:rsidRPr="00956559" w:rsidRDefault="006D305C">
      <w:pPr>
        <w:pStyle w:val="Heading1"/>
        <w:numPr>
          <w:ilvl w:val="1"/>
          <w:numId w:val="3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may depend on the cryptography library for enhanced security.</w:t>
      </w:r>
    </w:p>
    <w:p w14:paraId="0B1282E9" w14:textId="77777777" w:rsidR="006D305C" w:rsidRPr="005A1AEE" w:rsidRDefault="006D305C">
      <w:pPr>
        <w:pStyle w:val="Heading1"/>
        <w:numPr>
          <w:ilvl w:val="0"/>
          <w:numId w:val="38"/>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Operating System: </w:t>
      </w:r>
    </w:p>
    <w:p w14:paraId="6034DDF7" w14:textId="77777777" w:rsidR="006D305C" w:rsidRPr="00956559" w:rsidRDefault="006D305C">
      <w:pPr>
        <w:pStyle w:val="Heading1"/>
        <w:numPr>
          <w:ilvl w:val="1"/>
          <w:numId w:val="3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application runs on Windows, macOS, and Linux, depending on Python’s cross-platform compatibility.</w:t>
      </w:r>
    </w:p>
    <w:p w14:paraId="673424D8" w14:textId="77777777" w:rsidR="006D305C" w:rsidRPr="005A1AEE" w:rsidRDefault="006D305C">
      <w:pPr>
        <w:pStyle w:val="Heading1"/>
        <w:numPr>
          <w:ilvl w:val="0"/>
          <w:numId w:val="38"/>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Network Infrastructure: </w:t>
      </w:r>
    </w:p>
    <w:p w14:paraId="567663AF" w14:textId="77777777" w:rsidR="006D305C" w:rsidRPr="00956559" w:rsidRDefault="006D305C">
      <w:pPr>
        <w:pStyle w:val="Heading1"/>
        <w:numPr>
          <w:ilvl w:val="1"/>
          <w:numId w:val="3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Depends on TCP/IP for reliable communication.</w:t>
      </w:r>
    </w:p>
    <w:p w14:paraId="16DB1C06" w14:textId="77777777" w:rsidR="006D305C" w:rsidRPr="00956559" w:rsidRDefault="006D305C">
      <w:pPr>
        <w:pStyle w:val="Heading1"/>
        <w:numPr>
          <w:ilvl w:val="1"/>
          <w:numId w:val="3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Requires a network stack that supports socket programming.</w:t>
      </w:r>
    </w:p>
    <w:p w14:paraId="6ECED7C9" w14:textId="77777777" w:rsidR="006D305C" w:rsidRPr="005A1AEE" w:rsidRDefault="006D305C">
      <w:pPr>
        <w:pStyle w:val="Heading1"/>
        <w:numPr>
          <w:ilvl w:val="0"/>
          <w:numId w:val="38"/>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Third-Party Tools: </w:t>
      </w:r>
    </w:p>
    <w:p w14:paraId="7D02DF51" w14:textId="2B73E16F" w:rsidR="006D305C" w:rsidRPr="005A1AEE" w:rsidRDefault="006D305C">
      <w:pPr>
        <w:pStyle w:val="Heading1"/>
        <w:numPr>
          <w:ilvl w:val="1"/>
          <w:numId w:val="38"/>
        </w:numPr>
        <w:spacing w:before="120" w:after="120" w:line="360" w:lineRule="auto"/>
        <w:jc w:val="both"/>
        <w:rPr>
          <w:rFonts w:ascii="Aptos" w:hAnsi="Aptos"/>
          <w:color w:val="auto"/>
          <w:sz w:val="24"/>
          <w:szCs w:val="24"/>
          <w:lang w:val="en-IN"/>
        </w:rPr>
      </w:pPr>
      <w:proofErr w:type="spellStart"/>
      <w:r w:rsidRPr="005A1AEE">
        <w:rPr>
          <w:rFonts w:ascii="Aptos" w:hAnsi="Aptos"/>
          <w:b w:val="0"/>
          <w:color w:val="auto"/>
          <w:sz w:val="24"/>
          <w:szCs w:val="24"/>
          <w:lang w:val="en-IN"/>
        </w:rPr>
        <w:t>PlantText</w:t>
      </w:r>
      <w:proofErr w:type="spellEnd"/>
      <w:r w:rsidRPr="005A1AEE">
        <w:rPr>
          <w:rFonts w:ascii="Aptos" w:hAnsi="Aptos"/>
          <w:b w:val="0"/>
          <w:color w:val="auto"/>
          <w:sz w:val="24"/>
          <w:szCs w:val="24"/>
          <w:lang w:val="en-IN"/>
        </w:rPr>
        <w:t xml:space="preserve"> for generating design diagrams.</w:t>
      </w:r>
    </w:p>
    <w:p w14:paraId="723E28F3" w14:textId="77777777" w:rsidR="006D305C" w:rsidRPr="005A1AEE" w:rsidRDefault="006D305C" w:rsidP="006D305C">
      <w:pPr>
        <w:pStyle w:val="Heading1"/>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Impact</w:t>
      </w:r>
    </w:p>
    <w:p w14:paraId="55B5DC4D" w14:textId="77777777" w:rsidR="006D305C" w:rsidRPr="00956559" w:rsidRDefault="006D305C">
      <w:pPr>
        <w:pStyle w:val="Heading1"/>
        <w:numPr>
          <w:ilvl w:val="0"/>
          <w:numId w:val="3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These assumptions and dependencies ensure that the system operates effectively under expected conditions.</w:t>
      </w:r>
    </w:p>
    <w:p w14:paraId="3CD150B6" w14:textId="77777777" w:rsidR="006D305C" w:rsidRPr="00956559" w:rsidRDefault="006D305C">
      <w:pPr>
        <w:pStyle w:val="Heading1"/>
        <w:numPr>
          <w:ilvl w:val="0"/>
          <w:numId w:val="3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Addressing the "invalid padding error" required ensuring proper key derivation and message formatting, which aligns with the assumption of cryptographic security.</w:t>
      </w:r>
    </w:p>
    <w:p w14:paraId="45122EAF" w14:textId="77777777" w:rsidR="006D305C" w:rsidRPr="00956559" w:rsidRDefault="006D305C">
      <w:pPr>
        <w:pStyle w:val="Heading1"/>
        <w:numPr>
          <w:ilvl w:val="0"/>
          <w:numId w:val="3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should reduce dependencies (e.g., by adding offline messaging) and relax assumptions (e.g., by developing a GUI for non-technical users).</w:t>
      </w:r>
    </w:p>
    <w:p w14:paraId="6595BDDF"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These assumptions and dependencies guide the system’s design, implementation, and deployment, ensuring that it meets user requirements while addressing potential challenges.</w:t>
      </w:r>
    </w:p>
    <w:p w14:paraId="3CA20D19" w14:textId="77777777" w:rsidR="006D305C" w:rsidRPr="00956559" w:rsidRDefault="00000000" w:rsidP="006D305C">
      <w:pPr>
        <w:pStyle w:val="Heading1"/>
        <w:spacing w:before="120" w:after="120" w:line="360" w:lineRule="auto"/>
        <w:jc w:val="both"/>
        <w:rPr>
          <w:rFonts w:ascii="Aptos" w:hAnsi="Aptos"/>
          <w:color w:val="auto"/>
          <w:sz w:val="24"/>
          <w:szCs w:val="24"/>
          <w:lang w:val="en-IN"/>
        </w:rPr>
      </w:pPr>
      <w:r>
        <w:rPr>
          <w:rFonts w:ascii="Aptos" w:hAnsi="Aptos"/>
          <w:b w:val="0"/>
          <w:color w:val="auto"/>
          <w:sz w:val="24"/>
          <w:szCs w:val="24"/>
          <w:lang w:val="en-IN"/>
        </w:rPr>
        <w:pict w14:anchorId="766554D9">
          <v:rect id="_x0000_i1025" style="width:0;height:1.5pt" o:hralign="center" o:hrstd="t" o:hr="t" fillcolor="#a0a0a0" stroked="f"/>
        </w:pict>
      </w:r>
    </w:p>
    <w:p w14:paraId="2FDD3FF1" w14:textId="77777777" w:rsidR="006D305C" w:rsidRPr="005A1AEE" w:rsidRDefault="006D305C" w:rsidP="006D305C">
      <w:pPr>
        <w:pStyle w:val="Heading1"/>
        <w:spacing w:before="120" w:after="120" w:line="360" w:lineRule="auto"/>
        <w:jc w:val="both"/>
        <w:rPr>
          <w:rFonts w:ascii="Aptos" w:hAnsi="Aptos"/>
          <w:bCs w:val="0"/>
          <w:color w:val="auto"/>
          <w:sz w:val="32"/>
          <w:szCs w:val="32"/>
          <w:lang w:val="en-IN"/>
        </w:rPr>
      </w:pPr>
      <w:r w:rsidRPr="005A1AEE">
        <w:rPr>
          <w:rFonts w:ascii="Aptos" w:hAnsi="Aptos"/>
          <w:bCs w:val="0"/>
          <w:color w:val="auto"/>
          <w:sz w:val="32"/>
          <w:szCs w:val="32"/>
          <w:lang w:val="en-IN"/>
        </w:rPr>
        <w:t>3. System Requirements</w:t>
      </w:r>
    </w:p>
    <w:p w14:paraId="55EABB72" w14:textId="77777777" w:rsidR="006D305C" w:rsidRPr="005A1AEE" w:rsidRDefault="006D305C" w:rsidP="006D305C">
      <w:pPr>
        <w:pStyle w:val="Heading1"/>
        <w:spacing w:before="120" w:after="120" w:line="360" w:lineRule="auto"/>
        <w:jc w:val="both"/>
        <w:rPr>
          <w:rFonts w:ascii="Aptos" w:hAnsi="Aptos"/>
          <w:bCs w:val="0"/>
          <w:color w:val="auto"/>
          <w:lang w:val="en-IN"/>
        </w:rPr>
      </w:pPr>
      <w:r w:rsidRPr="005A1AEE">
        <w:rPr>
          <w:rFonts w:ascii="Aptos" w:hAnsi="Aptos"/>
          <w:bCs w:val="0"/>
          <w:color w:val="auto"/>
          <w:lang w:val="en-IN"/>
        </w:rPr>
        <w:t>3.1 User Interface</w:t>
      </w:r>
    </w:p>
    <w:p w14:paraId="2925D56A"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Encrypted Messaging Application currently uses a command-line interface (CLI) for user interaction, with plans for a graphical user interface (GUI) in future iterations. Below is a detailed description of the CLI components, designed to be intuitive and functional.</w:t>
      </w:r>
    </w:p>
    <w:p w14:paraId="2B79048C"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CLI Components</w:t>
      </w:r>
    </w:p>
    <w:p w14:paraId="5CB03BCF" w14:textId="77777777" w:rsidR="006D305C" w:rsidRPr="005A1AEE" w:rsidRDefault="006D305C">
      <w:pPr>
        <w:pStyle w:val="Heading1"/>
        <w:numPr>
          <w:ilvl w:val="0"/>
          <w:numId w:val="40"/>
        </w:numPr>
        <w:spacing w:before="120" w:after="120" w:line="360" w:lineRule="auto"/>
        <w:jc w:val="both"/>
        <w:rPr>
          <w:rFonts w:ascii="Aptos" w:hAnsi="Aptos"/>
          <w:bCs w:val="0"/>
          <w:color w:val="auto"/>
          <w:sz w:val="24"/>
          <w:szCs w:val="24"/>
          <w:lang w:val="en-IN"/>
        </w:rPr>
      </w:pPr>
      <w:r w:rsidRPr="005A1AEE">
        <w:rPr>
          <w:rFonts w:ascii="Aptos" w:hAnsi="Aptos"/>
          <w:bCs w:val="0"/>
          <w:color w:val="auto"/>
          <w:sz w:val="24"/>
          <w:szCs w:val="24"/>
          <w:lang w:val="en-IN"/>
        </w:rPr>
        <w:t xml:space="preserve">Login Prompt: </w:t>
      </w:r>
    </w:p>
    <w:p w14:paraId="6FF362F1" w14:textId="77777777"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5A1AEE">
        <w:rPr>
          <w:rFonts w:ascii="Aptos" w:hAnsi="Aptos"/>
          <w:bCs w:val="0"/>
          <w:color w:val="auto"/>
          <w:sz w:val="24"/>
          <w:szCs w:val="24"/>
          <w:lang w:val="en-IN"/>
        </w:rPr>
        <w:t>Description</w:t>
      </w:r>
      <w:r w:rsidRPr="00956559">
        <w:rPr>
          <w:rFonts w:ascii="Aptos" w:hAnsi="Aptos"/>
          <w:b w:val="0"/>
          <w:color w:val="auto"/>
          <w:sz w:val="24"/>
          <w:szCs w:val="24"/>
          <w:lang w:val="en-IN"/>
        </w:rPr>
        <w:t>: Displays fields for entering a username and password to authenticate with the server.</w:t>
      </w:r>
    </w:p>
    <w:p w14:paraId="34F093F3" w14:textId="77777777" w:rsidR="003A252A" w:rsidRDefault="003A252A">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 w:val="0"/>
          <w:noProof/>
          <w:color w:val="auto"/>
          <w:sz w:val="24"/>
          <w:szCs w:val="24"/>
          <w:lang w:val="en-IN"/>
        </w:rPr>
        <w:drawing>
          <wp:anchor distT="0" distB="0" distL="114300" distR="114300" simplePos="0" relativeHeight="251664896" behindDoc="1" locked="0" layoutInCell="1" allowOverlap="1" wp14:anchorId="40D528BF" wp14:editId="1F21466F">
            <wp:simplePos x="0" y="0"/>
            <wp:positionH relativeFrom="column">
              <wp:posOffset>1596390</wp:posOffset>
            </wp:positionH>
            <wp:positionV relativeFrom="paragraph">
              <wp:posOffset>217170</wp:posOffset>
            </wp:positionV>
            <wp:extent cx="2524125" cy="473710"/>
            <wp:effectExtent l="0" t="0" r="9525" b="2540"/>
            <wp:wrapTight wrapText="bothSides">
              <wp:wrapPolygon edited="0">
                <wp:start x="0" y="0"/>
                <wp:lineTo x="0" y="20847"/>
                <wp:lineTo x="21518" y="20847"/>
                <wp:lineTo x="21518" y="0"/>
                <wp:lineTo x="0" y="0"/>
              </wp:wrapPolygon>
            </wp:wrapTight>
            <wp:docPr id="26292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29056" name=""/>
                    <pic:cNvPicPr/>
                  </pic:nvPicPr>
                  <pic:blipFill>
                    <a:blip r:embed="rId18"/>
                    <a:stretch>
                      <a:fillRect/>
                    </a:stretch>
                  </pic:blipFill>
                  <pic:spPr>
                    <a:xfrm>
                      <a:off x="0" y="0"/>
                      <a:ext cx="2524125" cy="473710"/>
                    </a:xfrm>
                    <a:prstGeom prst="rect">
                      <a:avLst/>
                    </a:prstGeom>
                  </pic:spPr>
                </pic:pic>
              </a:graphicData>
            </a:graphic>
            <wp14:sizeRelH relativeFrom="margin">
              <wp14:pctWidth>0</wp14:pctWidth>
            </wp14:sizeRelH>
            <wp14:sizeRelV relativeFrom="margin">
              <wp14:pctHeight>0</wp14:pctHeight>
            </wp14:sizeRelV>
          </wp:anchor>
        </w:drawing>
      </w:r>
      <w:r w:rsidR="006D305C" w:rsidRPr="005A1AEE">
        <w:rPr>
          <w:rFonts w:ascii="Aptos" w:hAnsi="Aptos"/>
          <w:bCs w:val="0"/>
          <w:color w:val="auto"/>
          <w:sz w:val="24"/>
          <w:szCs w:val="24"/>
          <w:lang w:val="en-IN"/>
        </w:rPr>
        <w:t>Example</w:t>
      </w:r>
      <w:r w:rsidR="006D305C" w:rsidRPr="00956559">
        <w:rPr>
          <w:rFonts w:ascii="Aptos" w:hAnsi="Aptos"/>
          <w:b w:val="0"/>
          <w:color w:val="auto"/>
          <w:sz w:val="24"/>
          <w:szCs w:val="24"/>
          <w:lang w:val="en-IN"/>
        </w:rPr>
        <w:t>:</w:t>
      </w:r>
      <w:r w:rsidRPr="003A252A">
        <w:rPr>
          <w:noProof/>
        </w:rPr>
        <w:t xml:space="preserve"> </w:t>
      </w:r>
      <w:r w:rsidR="006D305C" w:rsidRPr="00956559">
        <w:rPr>
          <w:rFonts w:ascii="Aptos" w:hAnsi="Aptos"/>
          <w:b w:val="0"/>
          <w:color w:val="auto"/>
          <w:sz w:val="24"/>
          <w:szCs w:val="24"/>
          <w:lang w:val="en-IN"/>
        </w:rPr>
        <w:t xml:space="preserve"> </w:t>
      </w:r>
    </w:p>
    <w:p w14:paraId="230CB704" w14:textId="77777777" w:rsidR="003A252A" w:rsidRPr="003A252A" w:rsidRDefault="003A252A" w:rsidP="003A252A">
      <w:pPr>
        <w:pStyle w:val="Heading1"/>
        <w:spacing w:before="120" w:after="120" w:line="360" w:lineRule="auto"/>
        <w:ind w:left="1440"/>
        <w:jc w:val="both"/>
        <w:rPr>
          <w:rFonts w:ascii="Aptos" w:hAnsi="Aptos"/>
          <w:color w:val="auto"/>
          <w:sz w:val="24"/>
          <w:szCs w:val="24"/>
          <w:lang w:val="en-IN"/>
        </w:rPr>
      </w:pPr>
    </w:p>
    <w:p w14:paraId="7770E98D" w14:textId="0C689444" w:rsidR="006D305C" w:rsidRDefault="006D305C">
      <w:pPr>
        <w:pStyle w:val="Heading1"/>
        <w:numPr>
          <w:ilvl w:val="1"/>
          <w:numId w:val="40"/>
        </w:numPr>
        <w:spacing w:before="120" w:after="120" w:line="360" w:lineRule="auto"/>
        <w:jc w:val="both"/>
        <w:rPr>
          <w:rFonts w:ascii="Aptos" w:hAnsi="Aptos"/>
          <w:b w:val="0"/>
          <w:color w:val="auto"/>
          <w:sz w:val="24"/>
          <w:szCs w:val="24"/>
          <w:lang w:val="en-IN"/>
        </w:rPr>
      </w:pPr>
      <w:r w:rsidRPr="003A252A">
        <w:rPr>
          <w:rFonts w:ascii="Aptos" w:hAnsi="Aptos"/>
          <w:bCs w:val="0"/>
          <w:color w:val="auto"/>
          <w:sz w:val="24"/>
          <w:szCs w:val="24"/>
          <w:lang w:val="en-IN"/>
        </w:rPr>
        <w:t>Purpose</w:t>
      </w:r>
      <w:r w:rsidRPr="003A252A">
        <w:rPr>
          <w:rFonts w:ascii="Aptos" w:hAnsi="Aptos"/>
          <w:b w:val="0"/>
          <w:color w:val="auto"/>
          <w:sz w:val="24"/>
          <w:szCs w:val="24"/>
          <w:lang w:val="en-IN"/>
        </w:rPr>
        <w:t>: Allows users to log in securely before accessing the messaging system.</w:t>
      </w:r>
    </w:p>
    <w:p w14:paraId="5DB67557" w14:textId="77777777" w:rsidR="003A252A" w:rsidRPr="003A252A" w:rsidRDefault="003A252A" w:rsidP="003A252A">
      <w:pPr>
        <w:rPr>
          <w:lang w:val="en-IN"/>
        </w:rPr>
      </w:pPr>
    </w:p>
    <w:p w14:paraId="41BCCC92" w14:textId="77777777" w:rsidR="006D305C" w:rsidRPr="003A252A" w:rsidRDefault="006D305C">
      <w:pPr>
        <w:pStyle w:val="Heading1"/>
        <w:numPr>
          <w:ilvl w:val="0"/>
          <w:numId w:val="40"/>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lastRenderedPageBreak/>
        <w:t xml:space="preserve">Chat Interface: </w:t>
      </w:r>
    </w:p>
    <w:p w14:paraId="0300CABE" w14:textId="77777777"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Description</w:t>
      </w:r>
      <w:r w:rsidRPr="00956559">
        <w:rPr>
          <w:rFonts w:ascii="Aptos" w:hAnsi="Aptos"/>
          <w:b w:val="0"/>
          <w:color w:val="auto"/>
          <w:sz w:val="24"/>
          <w:szCs w:val="24"/>
          <w:lang w:val="en-IN"/>
        </w:rPr>
        <w:t>: Displays incoming messages in real-time with the sender’s username, and allows users to send messages by typing and pressing Enter.</w:t>
      </w:r>
    </w:p>
    <w:p w14:paraId="506E9C5C" w14:textId="09BB5682" w:rsidR="006D305C" w:rsidRPr="00956559" w:rsidRDefault="003A252A">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 w:val="0"/>
          <w:noProof/>
          <w:color w:val="auto"/>
          <w:sz w:val="24"/>
          <w:szCs w:val="24"/>
          <w:lang w:val="en-IN"/>
        </w:rPr>
        <w:drawing>
          <wp:anchor distT="0" distB="0" distL="114300" distR="114300" simplePos="0" relativeHeight="251665920" behindDoc="1" locked="0" layoutInCell="1" allowOverlap="1" wp14:anchorId="155E0095" wp14:editId="58F4F5FF">
            <wp:simplePos x="0" y="0"/>
            <wp:positionH relativeFrom="column">
              <wp:posOffset>1796415</wp:posOffset>
            </wp:positionH>
            <wp:positionV relativeFrom="paragraph">
              <wp:posOffset>163830</wp:posOffset>
            </wp:positionV>
            <wp:extent cx="1628775" cy="485775"/>
            <wp:effectExtent l="0" t="0" r="9525" b="9525"/>
            <wp:wrapTight wrapText="bothSides">
              <wp:wrapPolygon edited="0">
                <wp:start x="0" y="0"/>
                <wp:lineTo x="0" y="21176"/>
                <wp:lineTo x="21474" y="21176"/>
                <wp:lineTo x="21474" y="0"/>
                <wp:lineTo x="0" y="0"/>
              </wp:wrapPolygon>
            </wp:wrapTight>
            <wp:docPr id="133516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2080" name=""/>
                    <pic:cNvPicPr/>
                  </pic:nvPicPr>
                  <pic:blipFill>
                    <a:blip r:embed="rId19"/>
                    <a:stretch>
                      <a:fillRect/>
                    </a:stretch>
                  </pic:blipFill>
                  <pic:spPr>
                    <a:xfrm>
                      <a:off x="0" y="0"/>
                      <a:ext cx="1628775" cy="485775"/>
                    </a:xfrm>
                    <a:prstGeom prst="rect">
                      <a:avLst/>
                    </a:prstGeom>
                  </pic:spPr>
                </pic:pic>
              </a:graphicData>
            </a:graphic>
          </wp:anchor>
        </w:drawing>
      </w:r>
      <w:r w:rsidR="006D305C" w:rsidRPr="003A252A">
        <w:rPr>
          <w:rFonts w:ascii="Aptos" w:hAnsi="Aptos"/>
          <w:bCs w:val="0"/>
          <w:color w:val="auto"/>
          <w:sz w:val="24"/>
          <w:szCs w:val="24"/>
          <w:lang w:val="en-IN"/>
        </w:rPr>
        <w:t>Example</w:t>
      </w:r>
      <w:r w:rsidR="006D305C" w:rsidRPr="00956559">
        <w:rPr>
          <w:rFonts w:ascii="Aptos" w:hAnsi="Aptos"/>
          <w:b w:val="0"/>
          <w:color w:val="auto"/>
          <w:sz w:val="24"/>
          <w:szCs w:val="24"/>
          <w:lang w:val="en-IN"/>
        </w:rPr>
        <w:t xml:space="preserve">: </w:t>
      </w:r>
    </w:p>
    <w:p w14:paraId="5E98C4E5" w14:textId="627AB150" w:rsidR="006D305C" w:rsidRPr="00956559" w:rsidRDefault="006D305C" w:rsidP="006D305C">
      <w:pPr>
        <w:pStyle w:val="Heading1"/>
        <w:spacing w:before="120" w:after="120" w:line="360" w:lineRule="auto"/>
        <w:jc w:val="both"/>
        <w:rPr>
          <w:rFonts w:ascii="Aptos" w:hAnsi="Aptos"/>
          <w:color w:val="auto"/>
          <w:sz w:val="24"/>
          <w:szCs w:val="24"/>
          <w:lang w:val="en-IN"/>
        </w:rPr>
      </w:pPr>
    </w:p>
    <w:p w14:paraId="25C66973" w14:textId="77777777"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Provides a simple interface for real-time communication.</w:t>
      </w:r>
    </w:p>
    <w:p w14:paraId="47C8159A" w14:textId="77777777" w:rsidR="006D305C" w:rsidRPr="003A252A" w:rsidRDefault="006D305C">
      <w:pPr>
        <w:pStyle w:val="Heading1"/>
        <w:numPr>
          <w:ilvl w:val="0"/>
          <w:numId w:val="40"/>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Status Messages: </w:t>
      </w:r>
    </w:p>
    <w:p w14:paraId="61F190F5" w14:textId="77777777"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Description</w:t>
      </w:r>
      <w:r w:rsidRPr="00956559">
        <w:rPr>
          <w:rFonts w:ascii="Aptos" w:hAnsi="Aptos"/>
          <w:b w:val="0"/>
          <w:color w:val="auto"/>
          <w:sz w:val="24"/>
          <w:szCs w:val="24"/>
          <w:lang w:val="en-IN"/>
        </w:rPr>
        <w:t>: Displays system messages, such as authentication success, key exchange status, and connection updates.</w:t>
      </w:r>
    </w:p>
    <w:p w14:paraId="596C251F" w14:textId="55DE4CFD" w:rsidR="003A252A" w:rsidRPr="003A252A" w:rsidRDefault="006D305C">
      <w:pPr>
        <w:pStyle w:val="Heading1"/>
        <w:numPr>
          <w:ilvl w:val="1"/>
          <w:numId w:val="40"/>
        </w:numPr>
        <w:spacing w:before="120" w:after="120" w:line="360" w:lineRule="auto"/>
        <w:jc w:val="both"/>
        <w:rPr>
          <w:rFonts w:ascii="Aptos" w:hAnsi="Aptos"/>
          <w:b w:val="0"/>
          <w:color w:val="auto"/>
          <w:sz w:val="24"/>
          <w:szCs w:val="24"/>
          <w:lang w:val="en-IN"/>
        </w:rPr>
      </w:pPr>
      <w:r w:rsidRPr="003A252A">
        <w:rPr>
          <w:rFonts w:ascii="Aptos" w:hAnsi="Aptos"/>
          <w:bCs w:val="0"/>
          <w:color w:val="auto"/>
          <w:sz w:val="24"/>
          <w:szCs w:val="24"/>
          <w:lang w:val="en-IN"/>
        </w:rPr>
        <w:t>Example</w:t>
      </w:r>
      <w:r w:rsidRPr="00956559">
        <w:rPr>
          <w:rFonts w:ascii="Aptos" w:hAnsi="Aptos"/>
          <w:b w:val="0"/>
          <w:color w:val="auto"/>
          <w:sz w:val="24"/>
          <w:szCs w:val="24"/>
          <w:lang w:val="en-IN"/>
        </w:rPr>
        <w:t xml:space="preserve">: </w:t>
      </w:r>
      <w:r w:rsidR="003A252A" w:rsidRPr="003A252A">
        <w:rPr>
          <w:rFonts w:ascii="Aptos" w:hAnsi="Aptos"/>
          <w:b w:val="0"/>
          <w:noProof/>
          <w:color w:val="auto"/>
          <w:sz w:val="24"/>
          <w:szCs w:val="24"/>
          <w:lang w:val="en-IN"/>
        </w:rPr>
        <w:drawing>
          <wp:inline distT="0" distB="0" distL="0" distR="0" wp14:anchorId="4C3C65BE" wp14:editId="44181013">
            <wp:extent cx="5830114" cy="743054"/>
            <wp:effectExtent l="0" t="0" r="0" b="0"/>
            <wp:docPr id="156402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26009" name=""/>
                    <pic:cNvPicPr/>
                  </pic:nvPicPr>
                  <pic:blipFill>
                    <a:blip r:embed="rId20"/>
                    <a:stretch>
                      <a:fillRect/>
                    </a:stretch>
                  </pic:blipFill>
                  <pic:spPr>
                    <a:xfrm>
                      <a:off x="0" y="0"/>
                      <a:ext cx="5830114" cy="743054"/>
                    </a:xfrm>
                    <a:prstGeom prst="rect">
                      <a:avLst/>
                    </a:prstGeom>
                  </pic:spPr>
                </pic:pic>
              </a:graphicData>
            </a:graphic>
          </wp:inline>
        </w:drawing>
      </w:r>
    </w:p>
    <w:p w14:paraId="041781AB" w14:textId="77777777"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Keeps users informed about the system’s state and operations.</w:t>
      </w:r>
    </w:p>
    <w:p w14:paraId="14D630F9" w14:textId="77777777" w:rsidR="006D305C" w:rsidRPr="003A252A" w:rsidRDefault="006D305C">
      <w:pPr>
        <w:pStyle w:val="Heading1"/>
        <w:numPr>
          <w:ilvl w:val="0"/>
          <w:numId w:val="40"/>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Error Notifications: </w:t>
      </w:r>
    </w:p>
    <w:p w14:paraId="78218E9B" w14:textId="716E6AAF"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Description</w:t>
      </w:r>
      <w:r w:rsidRPr="00956559">
        <w:rPr>
          <w:rFonts w:ascii="Aptos" w:hAnsi="Aptos"/>
          <w:b w:val="0"/>
          <w:color w:val="auto"/>
          <w:sz w:val="24"/>
          <w:szCs w:val="24"/>
          <w:lang w:val="en-IN"/>
        </w:rPr>
        <w:t>: Shows errors, such as failed HMAC verification, decryption issues, or network failures.</w:t>
      </w:r>
      <w:r w:rsidR="003A252A" w:rsidRPr="003A252A">
        <w:rPr>
          <w:noProof/>
        </w:rPr>
        <w:t xml:space="preserve"> </w:t>
      </w:r>
    </w:p>
    <w:p w14:paraId="3A68BB75" w14:textId="33FFBD93" w:rsidR="006D305C" w:rsidRPr="00956559" w:rsidRDefault="003A252A">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 w:val="0"/>
          <w:noProof/>
          <w:color w:val="auto"/>
          <w:sz w:val="24"/>
          <w:szCs w:val="24"/>
          <w:lang w:val="en-IN"/>
        </w:rPr>
        <w:drawing>
          <wp:anchor distT="0" distB="0" distL="114300" distR="114300" simplePos="0" relativeHeight="251666944" behindDoc="1" locked="0" layoutInCell="1" allowOverlap="1" wp14:anchorId="12BBE410" wp14:editId="0DECD549">
            <wp:simplePos x="0" y="0"/>
            <wp:positionH relativeFrom="column">
              <wp:posOffset>1301115</wp:posOffset>
            </wp:positionH>
            <wp:positionV relativeFrom="paragraph">
              <wp:posOffset>233045</wp:posOffset>
            </wp:positionV>
            <wp:extent cx="5039360" cy="615315"/>
            <wp:effectExtent l="0" t="0" r="8890" b="0"/>
            <wp:wrapTight wrapText="bothSides">
              <wp:wrapPolygon edited="0">
                <wp:start x="0" y="0"/>
                <wp:lineTo x="0" y="20731"/>
                <wp:lineTo x="21556" y="20731"/>
                <wp:lineTo x="21556" y="0"/>
                <wp:lineTo x="0" y="0"/>
              </wp:wrapPolygon>
            </wp:wrapTight>
            <wp:docPr id="79767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74702" name=""/>
                    <pic:cNvPicPr/>
                  </pic:nvPicPr>
                  <pic:blipFill>
                    <a:blip r:embed="rId21"/>
                    <a:stretch>
                      <a:fillRect/>
                    </a:stretch>
                  </pic:blipFill>
                  <pic:spPr>
                    <a:xfrm>
                      <a:off x="0" y="0"/>
                      <a:ext cx="5039360" cy="615315"/>
                    </a:xfrm>
                    <a:prstGeom prst="rect">
                      <a:avLst/>
                    </a:prstGeom>
                  </pic:spPr>
                </pic:pic>
              </a:graphicData>
            </a:graphic>
            <wp14:sizeRelH relativeFrom="margin">
              <wp14:pctWidth>0</wp14:pctWidth>
            </wp14:sizeRelH>
            <wp14:sizeRelV relativeFrom="margin">
              <wp14:pctHeight>0</wp14:pctHeight>
            </wp14:sizeRelV>
          </wp:anchor>
        </w:drawing>
      </w:r>
      <w:r w:rsidR="006D305C" w:rsidRPr="003A252A">
        <w:rPr>
          <w:rFonts w:ascii="Aptos" w:hAnsi="Aptos"/>
          <w:bCs w:val="0"/>
          <w:color w:val="auto"/>
          <w:sz w:val="24"/>
          <w:szCs w:val="24"/>
          <w:lang w:val="en-IN"/>
        </w:rPr>
        <w:t>Example</w:t>
      </w:r>
      <w:r w:rsidR="006D305C" w:rsidRPr="00956559">
        <w:rPr>
          <w:rFonts w:ascii="Aptos" w:hAnsi="Aptos"/>
          <w:b w:val="0"/>
          <w:color w:val="auto"/>
          <w:sz w:val="24"/>
          <w:szCs w:val="24"/>
          <w:lang w:val="en-IN"/>
        </w:rPr>
        <w:t xml:space="preserve">: </w:t>
      </w:r>
    </w:p>
    <w:p w14:paraId="388E6F73" w14:textId="77777777"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Alerts users to issues that may affect their messaging experience, aiding in troubleshooting.</w:t>
      </w:r>
    </w:p>
    <w:p w14:paraId="4B566638" w14:textId="77777777" w:rsidR="006D305C" w:rsidRPr="003A252A" w:rsidRDefault="006D305C">
      <w:pPr>
        <w:pStyle w:val="Heading1"/>
        <w:numPr>
          <w:ilvl w:val="0"/>
          <w:numId w:val="40"/>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Exit Option: </w:t>
      </w:r>
    </w:p>
    <w:p w14:paraId="4C9C4B35" w14:textId="77777777"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Description</w:t>
      </w:r>
      <w:r w:rsidRPr="00956559">
        <w:rPr>
          <w:rFonts w:ascii="Aptos" w:hAnsi="Aptos"/>
          <w:b w:val="0"/>
          <w:color w:val="auto"/>
          <w:sz w:val="24"/>
          <w:szCs w:val="24"/>
          <w:lang w:val="en-IN"/>
        </w:rPr>
        <w:t xml:space="preserve">: Allows users to exit the application gracefully using </w:t>
      </w:r>
      <w:proofErr w:type="spellStart"/>
      <w:r w:rsidRPr="00956559">
        <w:rPr>
          <w:rFonts w:ascii="Aptos" w:hAnsi="Aptos"/>
          <w:b w:val="0"/>
          <w:color w:val="auto"/>
          <w:sz w:val="24"/>
          <w:szCs w:val="24"/>
          <w:lang w:val="en-IN"/>
        </w:rPr>
        <w:t>Ctrl+C</w:t>
      </w:r>
      <w:proofErr w:type="spellEnd"/>
      <w:r w:rsidRPr="00956559">
        <w:rPr>
          <w:rFonts w:ascii="Aptos" w:hAnsi="Aptos"/>
          <w:b w:val="0"/>
          <w:color w:val="auto"/>
          <w:sz w:val="24"/>
          <w:szCs w:val="24"/>
          <w:lang w:val="en-IN"/>
        </w:rPr>
        <w:t>, with a confirmation message.</w:t>
      </w:r>
    </w:p>
    <w:p w14:paraId="22FE1A6E" w14:textId="2CFF8F3F" w:rsidR="006D305C" w:rsidRPr="00956559" w:rsidRDefault="003A252A">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 w:val="0"/>
          <w:noProof/>
          <w:color w:val="auto"/>
          <w:sz w:val="24"/>
          <w:szCs w:val="24"/>
          <w:lang w:val="en-IN"/>
        </w:rPr>
        <w:lastRenderedPageBreak/>
        <w:drawing>
          <wp:anchor distT="0" distB="0" distL="114300" distR="114300" simplePos="0" relativeHeight="251667968" behindDoc="1" locked="0" layoutInCell="1" allowOverlap="1" wp14:anchorId="089EB647" wp14:editId="21EABEE1">
            <wp:simplePos x="0" y="0"/>
            <wp:positionH relativeFrom="column">
              <wp:posOffset>1691640</wp:posOffset>
            </wp:positionH>
            <wp:positionV relativeFrom="paragraph">
              <wp:posOffset>635</wp:posOffset>
            </wp:positionV>
            <wp:extent cx="1724025" cy="580390"/>
            <wp:effectExtent l="0" t="0" r="9525" b="0"/>
            <wp:wrapTight wrapText="bothSides">
              <wp:wrapPolygon edited="0">
                <wp:start x="0" y="0"/>
                <wp:lineTo x="0" y="20560"/>
                <wp:lineTo x="21481" y="20560"/>
                <wp:lineTo x="21481" y="0"/>
                <wp:lineTo x="0" y="0"/>
              </wp:wrapPolygon>
            </wp:wrapTight>
            <wp:docPr id="173164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45552" name=""/>
                    <pic:cNvPicPr/>
                  </pic:nvPicPr>
                  <pic:blipFill>
                    <a:blip r:embed="rId22"/>
                    <a:stretch>
                      <a:fillRect/>
                    </a:stretch>
                  </pic:blipFill>
                  <pic:spPr>
                    <a:xfrm>
                      <a:off x="0" y="0"/>
                      <a:ext cx="1724025" cy="580390"/>
                    </a:xfrm>
                    <a:prstGeom prst="rect">
                      <a:avLst/>
                    </a:prstGeom>
                  </pic:spPr>
                </pic:pic>
              </a:graphicData>
            </a:graphic>
            <wp14:sizeRelH relativeFrom="page">
              <wp14:pctWidth>0</wp14:pctWidth>
            </wp14:sizeRelH>
            <wp14:sizeRelV relativeFrom="page">
              <wp14:pctHeight>0</wp14:pctHeight>
            </wp14:sizeRelV>
          </wp:anchor>
        </w:drawing>
      </w:r>
      <w:r w:rsidR="006D305C" w:rsidRPr="003A252A">
        <w:rPr>
          <w:rFonts w:ascii="Aptos" w:hAnsi="Aptos"/>
          <w:bCs w:val="0"/>
          <w:color w:val="auto"/>
          <w:sz w:val="24"/>
          <w:szCs w:val="24"/>
          <w:lang w:val="en-IN"/>
        </w:rPr>
        <w:t>Example</w:t>
      </w:r>
      <w:r w:rsidR="006D305C" w:rsidRPr="00956559">
        <w:rPr>
          <w:rFonts w:ascii="Aptos" w:hAnsi="Aptos"/>
          <w:b w:val="0"/>
          <w:color w:val="auto"/>
          <w:sz w:val="24"/>
          <w:szCs w:val="24"/>
          <w:lang w:val="en-IN"/>
        </w:rPr>
        <w:t xml:space="preserve">: </w:t>
      </w:r>
    </w:p>
    <w:p w14:paraId="1249270F" w14:textId="1E0CBB8A" w:rsidR="003A252A" w:rsidRPr="003A252A" w:rsidRDefault="003A252A" w:rsidP="003A252A">
      <w:pPr>
        <w:pStyle w:val="Heading1"/>
        <w:spacing w:before="120" w:after="120" w:line="360" w:lineRule="auto"/>
        <w:ind w:left="1440"/>
        <w:jc w:val="both"/>
        <w:rPr>
          <w:rFonts w:ascii="Aptos" w:hAnsi="Aptos"/>
          <w:color w:val="auto"/>
          <w:sz w:val="24"/>
          <w:szCs w:val="24"/>
          <w:lang w:val="en-IN"/>
        </w:rPr>
      </w:pPr>
    </w:p>
    <w:p w14:paraId="1BC19ABC" w14:textId="45A97DBA" w:rsidR="006D305C" w:rsidRPr="00956559" w:rsidRDefault="006D305C">
      <w:pPr>
        <w:pStyle w:val="Heading1"/>
        <w:numPr>
          <w:ilvl w:val="1"/>
          <w:numId w:val="4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Provides a clean way to terminate the application.</w:t>
      </w:r>
    </w:p>
    <w:p w14:paraId="6D59E6D3"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Future GUI Plans</w:t>
      </w:r>
    </w:p>
    <w:p w14:paraId="2CF92643" w14:textId="77777777" w:rsidR="006D305C" w:rsidRPr="003A252A" w:rsidRDefault="006D305C">
      <w:pPr>
        <w:pStyle w:val="Heading1"/>
        <w:numPr>
          <w:ilvl w:val="0"/>
          <w:numId w:val="41"/>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Main Window: </w:t>
      </w:r>
    </w:p>
    <w:p w14:paraId="6D3DAAAF" w14:textId="77777777" w:rsidR="006D305C" w:rsidRPr="00956559" w:rsidRDefault="006D305C">
      <w:pPr>
        <w:pStyle w:val="Heading1"/>
        <w:numPr>
          <w:ilvl w:val="1"/>
          <w:numId w:val="4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 chat window displaying messages with timestamps and sender names.</w:t>
      </w:r>
    </w:p>
    <w:p w14:paraId="71C9ED50" w14:textId="77777777" w:rsidR="006D305C" w:rsidRPr="00956559" w:rsidRDefault="006D305C">
      <w:pPr>
        <w:pStyle w:val="Heading1"/>
        <w:numPr>
          <w:ilvl w:val="1"/>
          <w:numId w:val="4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"Bob (10:15 AM): Hi Alice!"</w:t>
      </w:r>
    </w:p>
    <w:p w14:paraId="6AA20C13" w14:textId="77777777" w:rsidR="006D305C" w:rsidRPr="003A252A" w:rsidRDefault="006D305C">
      <w:pPr>
        <w:pStyle w:val="Heading1"/>
        <w:numPr>
          <w:ilvl w:val="0"/>
          <w:numId w:val="41"/>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Contact List: </w:t>
      </w:r>
    </w:p>
    <w:p w14:paraId="65B61209" w14:textId="77777777" w:rsidR="006D305C" w:rsidRPr="00956559" w:rsidRDefault="006D305C">
      <w:pPr>
        <w:pStyle w:val="Heading1"/>
        <w:numPr>
          <w:ilvl w:val="1"/>
          <w:numId w:val="4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 sidebar showing all online users, allowing users to select a recipient.</w:t>
      </w:r>
    </w:p>
    <w:p w14:paraId="14DEDB02" w14:textId="77777777" w:rsidR="006D305C" w:rsidRPr="003A252A" w:rsidRDefault="006D305C">
      <w:pPr>
        <w:pStyle w:val="Heading1"/>
        <w:numPr>
          <w:ilvl w:val="0"/>
          <w:numId w:val="41"/>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Message Input Field: </w:t>
      </w:r>
    </w:p>
    <w:p w14:paraId="4484993E" w14:textId="77777777" w:rsidR="006D305C" w:rsidRPr="00956559" w:rsidRDefault="006D305C">
      <w:pPr>
        <w:pStyle w:val="Heading1"/>
        <w:numPr>
          <w:ilvl w:val="1"/>
          <w:numId w:val="4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 text box at the bottom for typing and sending messages.</w:t>
      </w:r>
    </w:p>
    <w:p w14:paraId="2DF7BE3C" w14:textId="77777777" w:rsidR="006D305C" w:rsidRPr="003A252A" w:rsidRDefault="006D305C">
      <w:pPr>
        <w:pStyle w:val="Heading1"/>
        <w:numPr>
          <w:ilvl w:val="0"/>
          <w:numId w:val="41"/>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Notifications: </w:t>
      </w:r>
    </w:p>
    <w:p w14:paraId="1449CE0E" w14:textId="77777777" w:rsidR="006D305C" w:rsidRPr="00956559" w:rsidRDefault="006D305C">
      <w:pPr>
        <w:pStyle w:val="Heading1"/>
        <w:numPr>
          <w:ilvl w:val="1"/>
          <w:numId w:val="4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Pop-ups or alerts for new messages, system updates, or errors.</w:t>
      </w:r>
    </w:p>
    <w:p w14:paraId="6E72A2C9" w14:textId="77777777" w:rsidR="006D305C" w:rsidRPr="003A252A" w:rsidRDefault="006D305C">
      <w:pPr>
        <w:pStyle w:val="Heading1"/>
        <w:numPr>
          <w:ilvl w:val="0"/>
          <w:numId w:val="41"/>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Settings Panel: </w:t>
      </w:r>
    </w:p>
    <w:p w14:paraId="3EDBDF99" w14:textId="77777777" w:rsidR="006D305C" w:rsidRPr="00956559" w:rsidRDefault="006D305C">
      <w:pPr>
        <w:pStyle w:val="Heading1"/>
        <w:numPr>
          <w:ilvl w:val="1"/>
          <w:numId w:val="4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Options for managing user preferences, such as notification settings and security options.</w:t>
      </w:r>
    </w:p>
    <w:p w14:paraId="141DBDB0" w14:textId="77777777" w:rsidR="006D305C" w:rsidRPr="00956559" w:rsidRDefault="006D305C">
      <w:pPr>
        <w:pStyle w:val="Heading1"/>
        <w:numPr>
          <w:ilvl w:val="0"/>
          <w:numId w:val="41"/>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Enhances usability for non-technical users by providing a familiar graphical interface.</w:t>
      </w:r>
    </w:p>
    <w:p w14:paraId="5402B8E4"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Usability Considerations</w:t>
      </w:r>
    </w:p>
    <w:p w14:paraId="077BE643" w14:textId="77777777" w:rsidR="006D305C" w:rsidRPr="00956559" w:rsidRDefault="006D305C">
      <w:pPr>
        <w:pStyle w:val="Heading1"/>
        <w:numPr>
          <w:ilvl w:val="0"/>
          <w:numId w:val="4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CLI is designed to be simple, with clear prompts and error messages.</w:t>
      </w:r>
    </w:p>
    <w:p w14:paraId="373D4D3D" w14:textId="77777777" w:rsidR="006D305C" w:rsidRPr="00956559" w:rsidRDefault="006D305C">
      <w:pPr>
        <w:pStyle w:val="Heading1"/>
        <w:numPr>
          <w:ilvl w:val="0"/>
          <w:numId w:val="4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All user inputs are validated to prevent crashes (e.g., empty usernames are replaced with "anonymous").</w:t>
      </w:r>
    </w:p>
    <w:p w14:paraId="45C90024" w14:textId="77777777" w:rsidR="006D305C" w:rsidRPr="00956559" w:rsidRDefault="006D305C">
      <w:pPr>
        <w:pStyle w:val="Heading1"/>
        <w:numPr>
          <w:ilvl w:val="0"/>
          <w:numId w:val="4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future GUI will include visual aids, tooltips, and multilingual support to improve accessibility.</w:t>
      </w:r>
    </w:p>
    <w:p w14:paraId="4B173CE5"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CLI ensures simplicity and functionality for the initial implementation, while the planned GUI will significantly enhance usability for a broader audience, addressing the needs of non-technical users.</w:t>
      </w:r>
    </w:p>
    <w:p w14:paraId="5587F289" w14:textId="77777777" w:rsidR="006D305C" w:rsidRPr="003A252A" w:rsidRDefault="006D305C" w:rsidP="006D305C">
      <w:pPr>
        <w:pStyle w:val="Heading1"/>
        <w:spacing w:before="120" w:after="120" w:line="360" w:lineRule="auto"/>
        <w:jc w:val="both"/>
        <w:rPr>
          <w:rFonts w:ascii="Aptos" w:hAnsi="Aptos"/>
          <w:bCs w:val="0"/>
          <w:color w:val="auto"/>
          <w:lang w:val="en-IN"/>
        </w:rPr>
      </w:pPr>
      <w:r w:rsidRPr="003A252A">
        <w:rPr>
          <w:rFonts w:ascii="Aptos" w:hAnsi="Aptos"/>
          <w:bCs w:val="0"/>
          <w:color w:val="auto"/>
          <w:lang w:val="en-IN"/>
        </w:rPr>
        <w:lastRenderedPageBreak/>
        <w:t>3.2 Software Interface</w:t>
      </w:r>
    </w:p>
    <w:p w14:paraId="5B704756"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Encrypted Messaging Application is composed of several software modules that interact to provide secure communication. Below is a detailed description of each module and its interfaces.</w:t>
      </w:r>
    </w:p>
    <w:p w14:paraId="7D6D98B6"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1. Client Module</w:t>
      </w:r>
    </w:p>
    <w:p w14:paraId="70888296" w14:textId="77777777" w:rsidR="006D305C" w:rsidRPr="00956559" w:rsidRDefault="006D305C">
      <w:pPr>
        <w:pStyle w:val="Heading1"/>
        <w:numPr>
          <w:ilvl w:val="0"/>
          <w:numId w:val="43"/>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Handles user authentication, key exchange, message encryption/decryption, and communication with the server.</w:t>
      </w:r>
    </w:p>
    <w:p w14:paraId="4006BA17" w14:textId="77777777" w:rsidR="006D305C" w:rsidRPr="003A252A" w:rsidRDefault="006D305C">
      <w:pPr>
        <w:pStyle w:val="Heading1"/>
        <w:numPr>
          <w:ilvl w:val="0"/>
          <w:numId w:val="43"/>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Functions: </w:t>
      </w:r>
    </w:p>
    <w:p w14:paraId="5D1DD919" w14:textId="77777777" w:rsidR="006D305C" w:rsidRPr="00956559" w:rsidRDefault="006D305C">
      <w:pPr>
        <w:pStyle w:val="Heading1"/>
        <w:numPr>
          <w:ilvl w:val="1"/>
          <w:numId w:val="43"/>
        </w:numPr>
        <w:spacing w:before="120" w:after="120" w:line="360" w:lineRule="auto"/>
        <w:jc w:val="both"/>
        <w:rPr>
          <w:rFonts w:ascii="Aptos" w:hAnsi="Aptos"/>
          <w:color w:val="auto"/>
          <w:sz w:val="24"/>
          <w:szCs w:val="24"/>
          <w:lang w:val="en-IN"/>
        </w:rPr>
      </w:pPr>
      <w:proofErr w:type="gramStart"/>
      <w:r w:rsidRPr="003A252A">
        <w:rPr>
          <w:rFonts w:ascii="Aptos" w:hAnsi="Aptos"/>
          <w:bCs w:val="0"/>
          <w:color w:val="auto"/>
          <w:sz w:val="24"/>
          <w:szCs w:val="24"/>
          <w:lang w:val="en-IN"/>
        </w:rPr>
        <w:t>authenticate(</w:t>
      </w:r>
      <w:proofErr w:type="gramEnd"/>
      <w:r w:rsidRPr="003A252A">
        <w:rPr>
          <w:rFonts w:ascii="Aptos" w:hAnsi="Aptos"/>
          <w:bCs w:val="0"/>
          <w:color w:val="auto"/>
          <w:sz w:val="24"/>
          <w:szCs w:val="24"/>
          <w:lang w:val="en-IN"/>
        </w:rPr>
        <w:t>username, password):</w:t>
      </w:r>
      <w:r w:rsidRPr="00956559">
        <w:rPr>
          <w:rFonts w:ascii="Aptos" w:hAnsi="Aptos"/>
          <w:b w:val="0"/>
          <w:color w:val="auto"/>
          <w:sz w:val="24"/>
          <w:szCs w:val="24"/>
          <w:lang w:val="en-IN"/>
        </w:rPr>
        <w:t xml:space="preserve"> Sends username and hashed password to the server for verification.</w:t>
      </w:r>
    </w:p>
    <w:p w14:paraId="5D1E7EA1" w14:textId="77777777" w:rsidR="006D305C" w:rsidRPr="00956559" w:rsidRDefault="006D305C">
      <w:pPr>
        <w:pStyle w:val="Heading1"/>
        <w:numPr>
          <w:ilvl w:val="1"/>
          <w:numId w:val="43"/>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exchange_</w:t>
      </w:r>
      <w:proofErr w:type="gramStart"/>
      <w:r w:rsidRPr="003A252A">
        <w:rPr>
          <w:rFonts w:ascii="Aptos" w:hAnsi="Aptos"/>
          <w:bCs w:val="0"/>
          <w:color w:val="auto"/>
          <w:sz w:val="24"/>
          <w:szCs w:val="24"/>
          <w:lang w:val="en-IN"/>
        </w:rPr>
        <w:t>keys</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w:t>
      </w:r>
      <w:r w:rsidRPr="00956559">
        <w:rPr>
          <w:rFonts w:ascii="Aptos" w:hAnsi="Aptos"/>
          <w:b w:val="0"/>
          <w:color w:val="auto"/>
          <w:sz w:val="24"/>
          <w:szCs w:val="24"/>
          <w:lang w:val="en-IN"/>
        </w:rPr>
        <w:t xml:space="preserve"> Generates Diffie-Hellman keys and sends the public key to the server.</w:t>
      </w:r>
    </w:p>
    <w:p w14:paraId="75ECCB90" w14:textId="77777777" w:rsidR="006D305C" w:rsidRPr="00956559" w:rsidRDefault="006D305C">
      <w:pPr>
        <w:pStyle w:val="Heading1"/>
        <w:numPr>
          <w:ilvl w:val="1"/>
          <w:numId w:val="43"/>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send_</w:t>
      </w:r>
      <w:proofErr w:type="gramStart"/>
      <w:r w:rsidRPr="003A252A">
        <w:rPr>
          <w:rFonts w:ascii="Aptos" w:hAnsi="Aptos"/>
          <w:bCs w:val="0"/>
          <w:color w:val="auto"/>
          <w:sz w:val="24"/>
          <w:szCs w:val="24"/>
          <w:lang w:val="en-IN"/>
        </w:rPr>
        <w:t>message</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recipient, message):</w:t>
      </w:r>
      <w:r w:rsidRPr="00956559">
        <w:rPr>
          <w:rFonts w:ascii="Aptos" w:hAnsi="Aptos"/>
          <w:b w:val="0"/>
          <w:color w:val="auto"/>
          <w:sz w:val="24"/>
          <w:szCs w:val="24"/>
          <w:lang w:val="en-IN"/>
        </w:rPr>
        <w:t xml:space="preserve"> Encrypts the message and sends it to the server.</w:t>
      </w:r>
    </w:p>
    <w:p w14:paraId="184A54CB" w14:textId="77777777" w:rsidR="006D305C" w:rsidRPr="00956559" w:rsidRDefault="006D305C">
      <w:pPr>
        <w:pStyle w:val="Heading1"/>
        <w:numPr>
          <w:ilvl w:val="1"/>
          <w:numId w:val="43"/>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receive_</w:t>
      </w:r>
      <w:proofErr w:type="gramStart"/>
      <w:r w:rsidRPr="003A252A">
        <w:rPr>
          <w:rFonts w:ascii="Aptos" w:hAnsi="Aptos"/>
          <w:bCs w:val="0"/>
          <w:color w:val="auto"/>
          <w:sz w:val="24"/>
          <w:szCs w:val="24"/>
          <w:lang w:val="en-IN"/>
        </w:rPr>
        <w:t>message</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w:t>
      </w:r>
      <w:r w:rsidRPr="00956559">
        <w:rPr>
          <w:rFonts w:ascii="Aptos" w:hAnsi="Aptos"/>
          <w:b w:val="0"/>
          <w:color w:val="auto"/>
          <w:sz w:val="24"/>
          <w:szCs w:val="24"/>
          <w:lang w:val="en-IN"/>
        </w:rPr>
        <w:t xml:space="preserve"> Receives, verifies, and decrypts incoming messages.</w:t>
      </w:r>
    </w:p>
    <w:p w14:paraId="76A39E6C" w14:textId="77777777" w:rsidR="006D305C" w:rsidRPr="003A252A" w:rsidRDefault="006D305C">
      <w:pPr>
        <w:pStyle w:val="Heading1"/>
        <w:numPr>
          <w:ilvl w:val="0"/>
          <w:numId w:val="43"/>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Interfaces: </w:t>
      </w:r>
    </w:p>
    <w:p w14:paraId="7E019BA7" w14:textId="77777777" w:rsidR="006D305C" w:rsidRPr="00956559" w:rsidRDefault="006D305C">
      <w:pPr>
        <w:pStyle w:val="Heading1"/>
        <w:numPr>
          <w:ilvl w:val="1"/>
          <w:numId w:val="4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Interacts with the Cryptographic Module for encryption and key exchange.</w:t>
      </w:r>
    </w:p>
    <w:p w14:paraId="1EBD50C7" w14:textId="77777777" w:rsidR="006D305C" w:rsidRPr="00956559" w:rsidRDefault="006D305C">
      <w:pPr>
        <w:pStyle w:val="Heading1"/>
        <w:numPr>
          <w:ilvl w:val="1"/>
          <w:numId w:val="4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Uses the Networking Module for communication with the server.</w:t>
      </w:r>
    </w:p>
    <w:p w14:paraId="5FD0A68D"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2. Server Module</w:t>
      </w:r>
    </w:p>
    <w:p w14:paraId="62925B44" w14:textId="77777777" w:rsidR="006D305C" w:rsidRPr="00956559" w:rsidRDefault="006D305C">
      <w:pPr>
        <w:pStyle w:val="Heading1"/>
        <w:numPr>
          <w:ilvl w:val="0"/>
          <w:numId w:val="44"/>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Manages user authentication, stores public keys, and forwards encrypted messages between clients.</w:t>
      </w:r>
    </w:p>
    <w:p w14:paraId="23C43D0F" w14:textId="77777777" w:rsidR="006D305C" w:rsidRPr="00956559" w:rsidRDefault="006D305C">
      <w:pPr>
        <w:pStyle w:val="Heading1"/>
        <w:numPr>
          <w:ilvl w:val="0"/>
          <w:numId w:val="44"/>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Functions</w:t>
      </w:r>
      <w:r w:rsidRPr="00956559">
        <w:rPr>
          <w:rFonts w:ascii="Aptos" w:hAnsi="Aptos"/>
          <w:b w:val="0"/>
          <w:color w:val="auto"/>
          <w:sz w:val="24"/>
          <w:szCs w:val="24"/>
          <w:lang w:val="en-IN"/>
        </w:rPr>
        <w:t xml:space="preserve">: </w:t>
      </w:r>
    </w:p>
    <w:p w14:paraId="3A673DDE" w14:textId="77777777" w:rsidR="006D305C" w:rsidRPr="00956559" w:rsidRDefault="006D305C">
      <w:pPr>
        <w:pStyle w:val="Heading1"/>
        <w:numPr>
          <w:ilvl w:val="1"/>
          <w:numId w:val="44"/>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authenticate_client</w:t>
      </w:r>
      <w:proofErr w:type="spellEnd"/>
      <w:r w:rsidRPr="003A252A">
        <w:rPr>
          <w:rFonts w:ascii="Aptos" w:hAnsi="Aptos"/>
          <w:bCs w:val="0"/>
          <w:color w:val="auto"/>
          <w:sz w:val="24"/>
          <w:szCs w:val="24"/>
          <w:lang w:val="en-IN"/>
        </w:rPr>
        <w:t>(conn):</w:t>
      </w:r>
      <w:r w:rsidRPr="00956559">
        <w:rPr>
          <w:rFonts w:ascii="Aptos" w:hAnsi="Aptos"/>
          <w:b w:val="0"/>
          <w:color w:val="auto"/>
          <w:sz w:val="24"/>
          <w:szCs w:val="24"/>
          <w:lang w:val="en-IN"/>
        </w:rPr>
        <w:t xml:space="preserve"> Verifies user credentials and sends a success/failure response.</w:t>
      </w:r>
    </w:p>
    <w:p w14:paraId="25BD4A30" w14:textId="77777777" w:rsidR="006D305C" w:rsidRPr="00956559" w:rsidRDefault="006D305C">
      <w:pPr>
        <w:pStyle w:val="Heading1"/>
        <w:numPr>
          <w:ilvl w:val="1"/>
          <w:numId w:val="44"/>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broadcast_public_</w:t>
      </w:r>
      <w:proofErr w:type="gramStart"/>
      <w:r w:rsidRPr="003A252A">
        <w:rPr>
          <w:rFonts w:ascii="Aptos" w:hAnsi="Aptos"/>
          <w:bCs w:val="0"/>
          <w:color w:val="auto"/>
          <w:sz w:val="24"/>
          <w:szCs w:val="24"/>
          <w:lang w:val="en-IN"/>
        </w:rPr>
        <w:t>keys</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 xml:space="preserve">): </w:t>
      </w:r>
      <w:r w:rsidRPr="00956559">
        <w:rPr>
          <w:rFonts w:ascii="Aptos" w:hAnsi="Aptos"/>
          <w:b w:val="0"/>
          <w:color w:val="auto"/>
          <w:sz w:val="24"/>
          <w:szCs w:val="24"/>
          <w:lang w:val="en-IN"/>
        </w:rPr>
        <w:t>Distributes public keys to all connected clients.</w:t>
      </w:r>
    </w:p>
    <w:p w14:paraId="69D3D36D" w14:textId="77777777" w:rsidR="006D305C" w:rsidRPr="00956559" w:rsidRDefault="006D305C">
      <w:pPr>
        <w:pStyle w:val="Heading1"/>
        <w:numPr>
          <w:ilvl w:val="1"/>
          <w:numId w:val="44"/>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forward_</w:t>
      </w:r>
      <w:proofErr w:type="gramStart"/>
      <w:r w:rsidRPr="003A252A">
        <w:rPr>
          <w:rFonts w:ascii="Aptos" w:hAnsi="Aptos"/>
          <w:bCs w:val="0"/>
          <w:color w:val="auto"/>
          <w:sz w:val="24"/>
          <w:szCs w:val="24"/>
          <w:lang w:val="en-IN"/>
        </w:rPr>
        <w:t>message</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sender, recipient, message):</w:t>
      </w:r>
      <w:r w:rsidRPr="00956559">
        <w:rPr>
          <w:rFonts w:ascii="Aptos" w:hAnsi="Aptos"/>
          <w:b w:val="0"/>
          <w:color w:val="auto"/>
          <w:sz w:val="24"/>
          <w:szCs w:val="24"/>
          <w:lang w:val="en-IN"/>
        </w:rPr>
        <w:t xml:space="preserve"> Forwards encrypted messages to the intended recipient.</w:t>
      </w:r>
    </w:p>
    <w:p w14:paraId="7E62DB14" w14:textId="77777777" w:rsidR="006D305C" w:rsidRPr="003A252A" w:rsidRDefault="006D305C">
      <w:pPr>
        <w:pStyle w:val="Heading1"/>
        <w:numPr>
          <w:ilvl w:val="0"/>
          <w:numId w:val="44"/>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lastRenderedPageBreak/>
        <w:t xml:space="preserve">Interfaces: </w:t>
      </w:r>
    </w:p>
    <w:p w14:paraId="317B9058" w14:textId="77777777" w:rsidR="006D305C" w:rsidRPr="00956559" w:rsidRDefault="006D305C">
      <w:pPr>
        <w:pStyle w:val="Heading1"/>
        <w:numPr>
          <w:ilvl w:val="1"/>
          <w:numId w:val="4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Interacts with the Networking Module for client communication.</w:t>
      </w:r>
    </w:p>
    <w:p w14:paraId="6C5D4008" w14:textId="77777777" w:rsidR="006D305C" w:rsidRPr="00956559" w:rsidRDefault="006D305C">
      <w:pPr>
        <w:pStyle w:val="Heading1"/>
        <w:numPr>
          <w:ilvl w:val="1"/>
          <w:numId w:val="4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Maintains in-memory data structures for user credentials and public keys.</w:t>
      </w:r>
    </w:p>
    <w:p w14:paraId="506E585C"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3. Cryptographic Module</w:t>
      </w:r>
    </w:p>
    <w:p w14:paraId="3440992A" w14:textId="77777777" w:rsidR="006D305C" w:rsidRPr="00956559" w:rsidRDefault="006D305C">
      <w:pPr>
        <w:pStyle w:val="Heading1"/>
        <w:numPr>
          <w:ilvl w:val="0"/>
          <w:numId w:val="45"/>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Implements the cryptographic algorithms for secure communication.</w:t>
      </w:r>
    </w:p>
    <w:p w14:paraId="2D40AEA2" w14:textId="77777777" w:rsidR="006D305C" w:rsidRPr="00956559" w:rsidRDefault="006D305C">
      <w:pPr>
        <w:pStyle w:val="Heading1"/>
        <w:numPr>
          <w:ilvl w:val="0"/>
          <w:numId w:val="45"/>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Components</w:t>
      </w:r>
      <w:r w:rsidRPr="00956559">
        <w:rPr>
          <w:rFonts w:ascii="Aptos" w:hAnsi="Aptos"/>
          <w:b w:val="0"/>
          <w:color w:val="auto"/>
          <w:sz w:val="24"/>
          <w:szCs w:val="24"/>
          <w:lang w:val="en-IN"/>
        </w:rPr>
        <w:t xml:space="preserve">: </w:t>
      </w:r>
    </w:p>
    <w:p w14:paraId="2578568B" w14:textId="77777777" w:rsidR="006D305C" w:rsidRPr="00956559" w:rsidRDefault="006D305C">
      <w:pPr>
        <w:pStyle w:val="Heading1"/>
        <w:numPr>
          <w:ilvl w:val="1"/>
          <w:numId w:val="45"/>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DiffieHellman</w:t>
      </w:r>
      <w:proofErr w:type="spellEnd"/>
      <w:r w:rsidRPr="00956559">
        <w:rPr>
          <w:rFonts w:ascii="Aptos" w:hAnsi="Aptos"/>
          <w:b w:val="0"/>
          <w:color w:val="auto"/>
          <w:sz w:val="24"/>
          <w:szCs w:val="24"/>
          <w:lang w:val="en-IN"/>
        </w:rPr>
        <w:t xml:space="preserve">: </w:t>
      </w:r>
    </w:p>
    <w:p w14:paraId="149CD63C" w14:textId="77777777" w:rsidR="006D305C" w:rsidRPr="00956559" w:rsidRDefault="006D305C">
      <w:pPr>
        <w:pStyle w:val="Heading1"/>
        <w:numPr>
          <w:ilvl w:val="2"/>
          <w:numId w:val="45"/>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generate_</w:t>
      </w:r>
      <w:proofErr w:type="gramStart"/>
      <w:r w:rsidRPr="003A252A">
        <w:rPr>
          <w:rFonts w:ascii="Aptos" w:hAnsi="Aptos"/>
          <w:bCs w:val="0"/>
          <w:color w:val="auto"/>
          <w:sz w:val="24"/>
          <w:szCs w:val="24"/>
          <w:lang w:val="en-IN"/>
        </w:rPr>
        <w:t>keys</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w:t>
      </w:r>
      <w:r w:rsidRPr="00956559">
        <w:rPr>
          <w:rFonts w:ascii="Aptos" w:hAnsi="Aptos"/>
          <w:b w:val="0"/>
          <w:color w:val="auto"/>
          <w:sz w:val="24"/>
          <w:szCs w:val="24"/>
          <w:lang w:val="en-IN"/>
        </w:rPr>
        <w:t xml:space="preserve"> Generates private and public keys.</w:t>
      </w:r>
    </w:p>
    <w:p w14:paraId="5FD37710" w14:textId="77777777" w:rsidR="006D305C" w:rsidRPr="00956559" w:rsidRDefault="006D305C">
      <w:pPr>
        <w:pStyle w:val="Heading1"/>
        <w:numPr>
          <w:ilvl w:val="2"/>
          <w:numId w:val="45"/>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compute_shared_key</w:t>
      </w:r>
      <w:proofErr w:type="spellEnd"/>
      <w:r w:rsidRPr="003A252A">
        <w:rPr>
          <w:rFonts w:ascii="Aptos" w:hAnsi="Aptos"/>
          <w:bCs w:val="0"/>
          <w:color w:val="auto"/>
          <w:sz w:val="24"/>
          <w:szCs w:val="24"/>
          <w:lang w:val="en-IN"/>
        </w:rPr>
        <w:t>(</w:t>
      </w:r>
      <w:proofErr w:type="spellStart"/>
      <w:r w:rsidRPr="003A252A">
        <w:rPr>
          <w:rFonts w:ascii="Aptos" w:hAnsi="Aptos"/>
          <w:bCs w:val="0"/>
          <w:color w:val="auto"/>
          <w:sz w:val="24"/>
          <w:szCs w:val="24"/>
          <w:lang w:val="en-IN"/>
        </w:rPr>
        <w:t>other_public_key</w:t>
      </w:r>
      <w:proofErr w:type="spellEnd"/>
      <w:r w:rsidRPr="003A252A">
        <w:rPr>
          <w:rFonts w:ascii="Aptos" w:hAnsi="Aptos"/>
          <w:bCs w:val="0"/>
          <w:color w:val="auto"/>
          <w:sz w:val="24"/>
          <w:szCs w:val="24"/>
          <w:lang w:val="en-IN"/>
        </w:rPr>
        <w:t>):</w:t>
      </w:r>
      <w:r w:rsidRPr="00956559">
        <w:rPr>
          <w:rFonts w:ascii="Aptos" w:hAnsi="Aptos"/>
          <w:b w:val="0"/>
          <w:color w:val="auto"/>
          <w:sz w:val="24"/>
          <w:szCs w:val="24"/>
          <w:lang w:val="en-IN"/>
        </w:rPr>
        <w:t xml:space="preserve"> Computes the shared secret.</w:t>
      </w:r>
    </w:p>
    <w:p w14:paraId="4E8B94A7" w14:textId="77777777" w:rsidR="006D305C" w:rsidRPr="00956559" w:rsidRDefault="006D305C">
      <w:pPr>
        <w:pStyle w:val="Heading1"/>
        <w:numPr>
          <w:ilvl w:val="1"/>
          <w:numId w:val="45"/>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AES</w:t>
      </w:r>
      <w:r w:rsidRPr="00956559">
        <w:rPr>
          <w:rFonts w:ascii="Aptos" w:hAnsi="Aptos"/>
          <w:b w:val="0"/>
          <w:color w:val="auto"/>
          <w:sz w:val="24"/>
          <w:szCs w:val="24"/>
          <w:lang w:val="en-IN"/>
        </w:rPr>
        <w:t xml:space="preserve">: </w:t>
      </w:r>
    </w:p>
    <w:p w14:paraId="5BD29D76" w14:textId="77777777" w:rsidR="006D305C" w:rsidRPr="00956559" w:rsidRDefault="006D305C">
      <w:pPr>
        <w:pStyle w:val="Heading1"/>
        <w:numPr>
          <w:ilvl w:val="2"/>
          <w:numId w:val="45"/>
        </w:numPr>
        <w:spacing w:before="120" w:after="120" w:line="360" w:lineRule="auto"/>
        <w:jc w:val="both"/>
        <w:rPr>
          <w:rFonts w:ascii="Aptos" w:hAnsi="Aptos"/>
          <w:color w:val="auto"/>
          <w:sz w:val="24"/>
          <w:szCs w:val="24"/>
          <w:lang w:val="en-IN"/>
        </w:rPr>
      </w:pPr>
      <w:proofErr w:type="gramStart"/>
      <w:r w:rsidRPr="003A252A">
        <w:rPr>
          <w:rFonts w:ascii="Aptos" w:hAnsi="Aptos"/>
          <w:bCs w:val="0"/>
          <w:color w:val="auto"/>
          <w:sz w:val="24"/>
          <w:szCs w:val="24"/>
          <w:lang w:val="en-IN"/>
        </w:rPr>
        <w:t>encrypt(</w:t>
      </w:r>
      <w:proofErr w:type="gramEnd"/>
      <w:r w:rsidRPr="003A252A">
        <w:rPr>
          <w:rFonts w:ascii="Aptos" w:hAnsi="Aptos"/>
          <w:bCs w:val="0"/>
          <w:color w:val="auto"/>
          <w:sz w:val="24"/>
          <w:szCs w:val="24"/>
          <w:lang w:val="en-IN"/>
        </w:rPr>
        <w:t>plaintext, iv):</w:t>
      </w:r>
      <w:r w:rsidRPr="00956559">
        <w:rPr>
          <w:rFonts w:ascii="Aptos" w:hAnsi="Aptos"/>
          <w:b w:val="0"/>
          <w:color w:val="auto"/>
          <w:sz w:val="24"/>
          <w:szCs w:val="24"/>
          <w:lang w:val="en-IN"/>
        </w:rPr>
        <w:t xml:space="preserve"> Encrypts the message using AES-128 CBC.</w:t>
      </w:r>
    </w:p>
    <w:p w14:paraId="39EFAD0E" w14:textId="77777777" w:rsidR="006D305C" w:rsidRPr="00956559" w:rsidRDefault="006D305C">
      <w:pPr>
        <w:pStyle w:val="Heading1"/>
        <w:numPr>
          <w:ilvl w:val="2"/>
          <w:numId w:val="45"/>
        </w:numPr>
        <w:spacing w:before="120" w:after="120" w:line="360" w:lineRule="auto"/>
        <w:jc w:val="both"/>
        <w:rPr>
          <w:rFonts w:ascii="Aptos" w:hAnsi="Aptos"/>
          <w:color w:val="auto"/>
          <w:sz w:val="24"/>
          <w:szCs w:val="24"/>
          <w:lang w:val="en-IN"/>
        </w:rPr>
      </w:pPr>
      <w:proofErr w:type="gramStart"/>
      <w:r w:rsidRPr="003A252A">
        <w:rPr>
          <w:rFonts w:ascii="Aptos" w:hAnsi="Aptos"/>
          <w:bCs w:val="0"/>
          <w:color w:val="auto"/>
          <w:sz w:val="24"/>
          <w:szCs w:val="24"/>
          <w:lang w:val="en-IN"/>
        </w:rPr>
        <w:t>decrypt(</w:t>
      </w:r>
      <w:proofErr w:type="gramEnd"/>
      <w:r w:rsidRPr="003A252A">
        <w:rPr>
          <w:rFonts w:ascii="Aptos" w:hAnsi="Aptos"/>
          <w:bCs w:val="0"/>
          <w:color w:val="auto"/>
          <w:sz w:val="24"/>
          <w:szCs w:val="24"/>
          <w:lang w:val="en-IN"/>
        </w:rPr>
        <w:t>ciphertext, iv):</w:t>
      </w:r>
      <w:r w:rsidRPr="00956559">
        <w:rPr>
          <w:rFonts w:ascii="Aptos" w:hAnsi="Aptos"/>
          <w:b w:val="0"/>
          <w:color w:val="auto"/>
          <w:sz w:val="24"/>
          <w:szCs w:val="24"/>
          <w:lang w:val="en-IN"/>
        </w:rPr>
        <w:t xml:space="preserve"> Decrypts the message.</w:t>
      </w:r>
    </w:p>
    <w:p w14:paraId="3ACECF39" w14:textId="77777777" w:rsidR="006D305C" w:rsidRPr="00956559" w:rsidRDefault="006D305C">
      <w:pPr>
        <w:pStyle w:val="Heading1"/>
        <w:numPr>
          <w:ilvl w:val="1"/>
          <w:numId w:val="45"/>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HMAC</w:t>
      </w:r>
      <w:r w:rsidRPr="00956559">
        <w:rPr>
          <w:rFonts w:ascii="Aptos" w:hAnsi="Aptos"/>
          <w:b w:val="0"/>
          <w:color w:val="auto"/>
          <w:sz w:val="24"/>
          <w:szCs w:val="24"/>
          <w:lang w:val="en-IN"/>
        </w:rPr>
        <w:t xml:space="preserve">: </w:t>
      </w:r>
    </w:p>
    <w:p w14:paraId="2AF08F15" w14:textId="77777777" w:rsidR="006D305C" w:rsidRPr="00956559" w:rsidRDefault="006D305C">
      <w:pPr>
        <w:pStyle w:val="Heading1"/>
        <w:numPr>
          <w:ilvl w:val="2"/>
          <w:numId w:val="45"/>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generate_hmac</w:t>
      </w:r>
      <w:proofErr w:type="spellEnd"/>
      <w:r w:rsidRPr="003A252A">
        <w:rPr>
          <w:rFonts w:ascii="Aptos" w:hAnsi="Aptos"/>
          <w:bCs w:val="0"/>
          <w:color w:val="auto"/>
          <w:sz w:val="24"/>
          <w:szCs w:val="24"/>
          <w:lang w:val="en-IN"/>
        </w:rPr>
        <w:t>(data):</w:t>
      </w:r>
      <w:r w:rsidRPr="00956559">
        <w:rPr>
          <w:rFonts w:ascii="Aptos" w:hAnsi="Aptos"/>
          <w:b w:val="0"/>
          <w:color w:val="auto"/>
          <w:sz w:val="24"/>
          <w:szCs w:val="24"/>
          <w:lang w:val="en-IN"/>
        </w:rPr>
        <w:t xml:space="preserve"> Generates an HMAC for the ciphertext.</w:t>
      </w:r>
    </w:p>
    <w:p w14:paraId="69ADD625" w14:textId="77777777" w:rsidR="006D305C" w:rsidRPr="00956559" w:rsidRDefault="006D305C">
      <w:pPr>
        <w:pStyle w:val="Heading1"/>
        <w:numPr>
          <w:ilvl w:val="2"/>
          <w:numId w:val="45"/>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verify_</w:t>
      </w:r>
      <w:proofErr w:type="gramStart"/>
      <w:r w:rsidRPr="003A252A">
        <w:rPr>
          <w:rFonts w:ascii="Aptos" w:hAnsi="Aptos"/>
          <w:bCs w:val="0"/>
          <w:color w:val="auto"/>
          <w:sz w:val="24"/>
          <w:szCs w:val="24"/>
          <w:lang w:val="en-IN"/>
        </w:rPr>
        <w:t>hmac</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 xml:space="preserve">data, </w:t>
      </w:r>
      <w:proofErr w:type="spellStart"/>
      <w:r w:rsidRPr="003A252A">
        <w:rPr>
          <w:rFonts w:ascii="Aptos" w:hAnsi="Aptos"/>
          <w:bCs w:val="0"/>
          <w:color w:val="auto"/>
          <w:sz w:val="24"/>
          <w:szCs w:val="24"/>
          <w:lang w:val="en-IN"/>
        </w:rPr>
        <w:t>hmac</w:t>
      </w:r>
      <w:proofErr w:type="spellEnd"/>
      <w:r w:rsidRPr="003A252A">
        <w:rPr>
          <w:rFonts w:ascii="Aptos" w:hAnsi="Aptos"/>
          <w:bCs w:val="0"/>
          <w:color w:val="auto"/>
          <w:sz w:val="24"/>
          <w:szCs w:val="24"/>
          <w:lang w:val="en-IN"/>
        </w:rPr>
        <w:t>):</w:t>
      </w:r>
      <w:r w:rsidRPr="00956559">
        <w:rPr>
          <w:rFonts w:ascii="Aptos" w:hAnsi="Aptos"/>
          <w:b w:val="0"/>
          <w:color w:val="auto"/>
          <w:sz w:val="24"/>
          <w:szCs w:val="24"/>
          <w:lang w:val="en-IN"/>
        </w:rPr>
        <w:t xml:space="preserve"> Verifies the HMAC.</w:t>
      </w:r>
    </w:p>
    <w:p w14:paraId="4CFD2826" w14:textId="77777777" w:rsidR="006D305C" w:rsidRPr="00956559" w:rsidRDefault="006D305C">
      <w:pPr>
        <w:pStyle w:val="Heading1"/>
        <w:numPr>
          <w:ilvl w:val="0"/>
          <w:numId w:val="45"/>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Interfaces</w:t>
      </w:r>
      <w:r w:rsidRPr="00956559">
        <w:rPr>
          <w:rFonts w:ascii="Aptos" w:hAnsi="Aptos"/>
          <w:b w:val="0"/>
          <w:color w:val="auto"/>
          <w:sz w:val="24"/>
          <w:szCs w:val="24"/>
          <w:lang w:val="en-IN"/>
        </w:rPr>
        <w:t xml:space="preserve">: </w:t>
      </w:r>
    </w:p>
    <w:p w14:paraId="26FA2A6C" w14:textId="77777777" w:rsidR="006D305C" w:rsidRPr="00956559" w:rsidRDefault="006D305C">
      <w:pPr>
        <w:pStyle w:val="Heading1"/>
        <w:numPr>
          <w:ilvl w:val="1"/>
          <w:numId w:val="4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Used by the Client Module for encrypting and decrypting messages.</w:t>
      </w:r>
    </w:p>
    <w:p w14:paraId="663A4B4C"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4. Networking Module</w:t>
      </w:r>
    </w:p>
    <w:p w14:paraId="6567892F" w14:textId="77777777" w:rsidR="006D305C" w:rsidRPr="00956559" w:rsidRDefault="006D305C">
      <w:pPr>
        <w:pStyle w:val="Heading1"/>
        <w:numPr>
          <w:ilvl w:val="0"/>
          <w:numId w:val="46"/>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Manages TCP/IP communication between clients and the server.</w:t>
      </w:r>
    </w:p>
    <w:p w14:paraId="5006C377" w14:textId="77777777" w:rsidR="006D305C" w:rsidRPr="00956559" w:rsidRDefault="006D305C">
      <w:pPr>
        <w:pStyle w:val="Heading1"/>
        <w:numPr>
          <w:ilvl w:val="0"/>
          <w:numId w:val="46"/>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Functions</w:t>
      </w:r>
      <w:r w:rsidRPr="00956559">
        <w:rPr>
          <w:rFonts w:ascii="Aptos" w:hAnsi="Aptos"/>
          <w:b w:val="0"/>
          <w:color w:val="auto"/>
          <w:sz w:val="24"/>
          <w:szCs w:val="24"/>
          <w:lang w:val="en-IN"/>
        </w:rPr>
        <w:t xml:space="preserve">: </w:t>
      </w:r>
    </w:p>
    <w:p w14:paraId="2E857B95" w14:textId="77777777" w:rsidR="006D305C" w:rsidRPr="00956559" w:rsidRDefault="006D305C">
      <w:pPr>
        <w:pStyle w:val="Heading1"/>
        <w:numPr>
          <w:ilvl w:val="1"/>
          <w:numId w:val="46"/>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send_</w:t>
      </w:r>
      <w:proofErr w:type="gramStart"/>
      <w:r w:rsidRPr="003A252A">
        <w:rPr>
          <w:rFonts w:ascii="Aptos" w:hAnsi="Aptos"/>
          <w:bCs w:val="0"/>
          <w:color w:val="auto"/>
          <w:sz w:val="24"/>
          <w:szCs w:val="24"/>
          <w:lang w:val="en-IN"/>
        </w:rPr>
        <w:t>data</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sock, data):</w:t>
      </w:r>
      <w:r w:rsidRPr="00956559">
        <w:rPr>
          <w:rFonts w:ascii="Aptos" w:hAnsi="Aptos"/>
          <w:b w:val="0"/>
          <w:color w:val="auto"/>
          <w:sz w:val="24"/>
          <w:szCs w:val="24"/>
          <w:lang w:val="en-IN"/>
        </w:rPr>
        <w:t xml:space="preserve"> Sends data over a socket with length prefixing.</w:t>
      </w:r>
    </w:p>
    <w:p w14:paraId="51E2C451" w14:textId="77777777" w:rsidR="006D305C" w:rsidRPr="00956559" w:rsidRDefault="006D305C">
      <w:pPr>
        <w:pStyle w:val="Heading1"/>
        <w:numPr>
          <w:ilvl w:val="1"/>
          <w:numId w:val="46"/>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recv_</w:t>
      </w:r>
      <w:proofErr w:type="gramStart"/>
      <w:r w:rsidRPr="003A252A">
        <w:rPr>
          <w:rFonts w:ascii="Aptos" w:hAnsi="Aptos"/>
          <w:bCs w:val="0"/>
          <w:color w:val="auto"/>
          <w:sz w:val="24"/>
          <w:szCs w:val="24"/>
          <w:lang w:val="en-IN"/>
        </w:rPr>
        <w:t>exact</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sock, size):</w:t>
      </w:r>
      <w:r w:rsidRPr="00956559">
        <w:rPr>
          <w:rFonts w:ascii="Aptos" w:hAnsi="Aptos"/>
          <w:b w:val="0"/>
          <w:color w:val="auto"/>
          <w:sz w:val="24"/>
          <w:szCs w:val="24"/>
          <w:lang w:val="en-IN"/>
        </w:rPr>
        <w:t xml:space="preserve"> Receives the exact number of bytes with retries.</w:t>
      </w:r>
    </w:p>
    <w:p w14:paraId="03923251" w14:textId="77777777" w:rsidR="006D305C" w:rsidRPr="00956559" w:rsidRDefault="006D305C">
      <w:pPr>
        <w:pStyle w:val="Heading1"/>
        <w:numPr>
          <w:ilvl w:val="0"/>
          <w:numId w:val="46"/>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Interfaces</w:t>
      </w:r>
      <w:r w:rsidRPr="00956559">
        <w:rPr>
          <w:rFonts w:ascii="Aptos" w:hAnsi="Aptos"/>
          <w:b w:val="0"/>
          <w:color w:val="auto"/>
          <w:sz w:val="24"/>
          <w:szCs w:val="24"/>
          <w:lang w:val="en-IN"/>
        </w:rPr>
        <w:t xml:space="preserve">: </w:t>
      </w:r>
    </w:p>
    <w:p w14:paraId="1AA10D91" w14:textId="77777777" w:rsidR="006D305C" w:rsidRPr="00956559" w:rsidRDefault="006D305C">
      <w:pPr>
        <w:pStyle w:val="Heading1"/>
        <w:numPr>
          <w:ilvl w:val="1"/>
          <w:numId w:val="4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Used by both Client and Server Modules for reliable communication.</w:t>
      </w:r>
    </w:p>
    <w:p w14:paraId="2F9239BC"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5. User Interface Module</w:t>
      </w:r>
    </w:p>
    <w:p w14:paraId="17BDB4C5" w14:textId="77777777" w:rsidR="006D305C" w:rsidRPr="00956559" w:rsidRDefault="006D305C">
      <w:pPr>
        <w:pStyle w:val="Heading1"/>
        <w:numPr>
          <w:ilvl w:val="0"/>
          <w:numId w:val="47"/>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Manages the CLI for user input and output.</w:t>
      </w:r>
    </w:p>
    <w:p w14:paraId="63CCAA61" w14:textId="77777777" w:rsidR="006D305C" w:rsidRPr="00956559" w:rsidRDefault="006D305C">
      <w:pPr>
        <w:pStyle w:val="Heading1"/>
        <w:numPr>
          <w:ilvl w:val="0"/>
          <w:numId w:val="47"/>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Functions</w:t>
      </w:r>
      <w:r w:rsidRPr="00956559">
        <w:rPr>
          <w:rFonts w:ascii="Aptos" w:hAnsi="Aptos"/>
          <w:b w:val="0"/>
          <w:color w:val="auto"/>
          <w:sz w:val="24"/>
          <w:szCs w:val="24"/>
          <w:lang w:val="en-IN"/>
        </w:rPr>
        <w:t xml:space="preserve">: </w:t>
      </w:r>
    </w:p>
    <w:p w14:paraId="3DB129A6" w14:textId="77777777" w:rsidR="006D305C" w:rsidRPr="00956559" w:rsidRDefault="006D305C">
      <w:pPr>
        <w:pStyle w:val="Heading1"/>
        <w:numPr>
          <w:ilvl w:val="1"/>
          <w:numId w:val="47"/>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display_</w:t>
      </w:r>
      <w:proofErr w:type="gramStart"/>
      <w:r w:rsidRPr="003A252A">
        <w:rPr>
          <w:rFonts w:ascii="Aptos" w:hAnsi="Aptos"/>
          <w:bCs w:val="0"/>
          <w:color w:val="auto"/>
          <w:sz w:val="24"/>
          <w:szCs w:val="24"/>
          <w:lang w:val="en-IN"/>
        </w:rPr>
        <w:t>message</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sender, message):</w:t>
      </w:r>
      <w:r w:rsidRPr="00956559">
        <w:rPr>
          <w:rFonts w:ascii="Aptos" w:hAnsi="Aptos"/>
          <w:b w:val="0"/>
          <w:color w:val="auto"/>
          <w:sz w:val="24"/>
          <w:szCs w:val="24"/>
          <w:lang w:val="en-IN"/>
        </w:rPr>
        <w:t xml:space="preserve"> Displays incoming messages.</w:t>
      </w:r>
    </w:p>
    <w:p w14:paraId="50979A0C" w14:textId="77777777" w:rsidR="006D305C" w:rsidRPr="00956559" w:rsidRDefault="006D305C">
      <w:pPr>
        <w:pStyle w:val="Heading1"/>
        <w:numPr>
          <w:ilvl w:val="1"/>
          <w:numId w:val="47"/>
        </w:numPr>
        <w:spacing w:before="120" w:after="120" w:line="360" w:lineRule="auto"/>
        <w:jc w:val="both"/>
        <w:rPr>
          <w:rFonts w:ascii="Aptos" w:hAnsi="Aptos"/>
          <w:color w:val="auto"/>
          <w:sz w:val="24"/>
          <w:szCs w:val="24"/>
          <w:lang w:val="en-IN"/>
        </w:rPr>
      </w:pPr>
      <w:proofErr w:type="spellStart"/>
      <w:r w:rsidRPr="003A252A">
        <w:rPr>
          <w:rFonts w:ascii="Aptos" w:hAnsi="Aptos"/>
          <w:bCs w:val="0"/>
          <w:color w:val="auto"/>
          <w:sz w:val="24"/>
          <w:szCs w:val="24"/>
          <w:lang w:val="en-IN"/>
        </w:rPr>
        <w:t>get_user_</w:t>
      </w:r>
      <w:proofErr w:type="gramStart"/>
      <w:r w:rsidRPr="003A252A">
        <w:rPr>
          <w:rFonts w:ascii="Aptos" w:hAnsi="Aptos"/>
          <w:bCs w:val="0"/>
          <w:color w:val="auto"/>
          <w:sz w:val="24"/>
          <w:szCs w:val="24"/>
          <w:lang w:val="en-IN"/>
        </w:rPr>
        <w:t>input</w:t>
      </w:r>
      <w:proofErr w:type="spellEnd"/>
      <w:r w:rsidRPr="003A252A">
        <w:rPr>
          <w:rFonts w:ascii="Aptos" w:hAnsi="Aptos"/>
          <w:bCs w:val="0"/>
          <w:color w:val="auto"/>
          <w:sz w:val="24"/>
          <w:szCs w:val="24"/>
          <w:lang w:val="en-IN"/>
        </w:rPr>
        <w:t>(</w:t>
      </w:r>
      <w:proofErr w:type="gramEnd"/>
      <w:r w:rsidRPr="003A252A">
        <w:rPr>
          <w:rFonts w:ascii="Aptos" w:hAnsi="Aptos"/>
          <w:bCs w:val="0"/>
          <w:color w:val="auto"/>
          <w:sz w:val="24"/>
          <w:szCs w:val="24"/>
          <w:lang w:val="en-IN"/>
        </w:rPr>
        <w:t>):</w:t>
      </w:r>
      <w:r w:rsidRPr="00956559">
        <w:rPr>
          <w:rFonts w:ascii="Aptos" w:hAnsi="Aptos"/>
          <w:b w:val="0"/>
          <w:color w:val="auto"/>
          <w:sz w:val="24"/>
          <w:szCs w:val="24"/>
          <w:lang w:val="en-IN"/>
        </w:rPr>
        <w:t xml:space="preserve"> Prompts the user for messages to send.</w:t>
      </w:r>
    </w:p>
    <w:p w14:paraId="62FDA8E8" w14:textId="77777777" w:rsidR="006D305C" w:rsidRPr="00956559" w:rsidRDefault="006D305C">
      <w:pPr>
        <w:pStyle w:val="Heading1"/>
        <w:numPr>
          <w:ilvl w:val="0"/>
          <w:numId w:val="47"/>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Interfaces</w:t>
      </w:r>
      <w:r w:rsidRPr="00956559">
        <w:rPr>
          <w:rFonts w:ascii="Aptos" w:hAnsi="Aptos"/>
          <w:b w:val="0"/>
          <w:color w:val="auto"/>
          <w:sz w:val="24"/>
          <w:szCs w:val="24"/>
          <w:lang w:val="en-IN"/>
        </w:rPr>
        <w:t xml:space="preserve">: </w:t>
      </w:r>
    </w:p>
    <w:p w14:paraId="3845B15C" w14:textId="77777777" w:rsidR="006D305C" w:rsidRPr="00956559" w:rsidRDefault="006D305C">
      <w:pPr>
        <w:pStyle w:val="Heading1"/>
        <w:numPr>
          <w:ilvl w:val="1"/>
          <w:numId w:val="4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Interacts with the Client Module to send and receive messages.</w:t>
      </w:r>
    </w:p>
    <w:p w14:paraId="64B1F188"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6. Logging Module</w:t>
      </w:r>
    </w:p>
    <w:p w14:paraId="198BE9D1" w14:textId="77777777" w:rsidR="006D305C" w:rsidRPr="00956559" w:rsidRDefault="006D305C">
      <w:pPr>
        <w:pStyle w:val="Heading1"/>
        <w:numPr>
          <w:ilvl w:val="0"/>
          <w:numId w:val="48"/>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Logs all actions for debugging and auditing.</w:t>
      </w:r>
    </w:p>
    <w:p w14:paraId="2795B09F" w14:textId="77777777" w:rsidR="006D305C" w:rsidRPr="00956559" w:rsidRDefault="006D305C">
      <w:pPr>
        <w:pStyle w:val="Heading1"/>
        <w:numPr>
          <w:ilvl w:val="0"/>
          <w:numId w:val="48"/>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Functions</w:t>
      </w:r>
      <w:r w:rsidRPr="00956559">
        <w:rPr>
          <w:rFonts w:ascii="Aptos" w:hAnsi="Aptos"/>
          <w:b w:val="0"/>
          <w:color w:val="auto"/>
          <w:sz w:val="24"/>
          <w:szCs w:val="24"/>
          <w:lang w:val="en-IN"/>
        </w:rPr>
        <w:t xml:space="preserve">: </w:t>
      </w:r>
    </w:p>
    <w:p w14:paraId="34A5985B" w14:textId="77777777" w:rsidR="006D305C" w:rsidRPr="00956559" w:rsidRDefault="006D305C">
      <w:pPr>
        <w:pStyle w:val="Heading1"/>
        <w:numPr>
          <w:ilvl w:val="1"/>
          <w:numId w:val="4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log(message): Prints messages to the console with timestamps.</w:t>
      </w:r>
    </w:p>
    <w:p w14:paraId="4FD2B7AB" w14:textId="61C0FF6B" w:rsidR="006D305C" w:rsidRPr="00956559" w:rsidRDefault="006D305C">
      <w:pPr>
        <w:pStyle w:val="Heading1"/>
        <w:numPr>
          <w:ilvl w:val="0"/>
          <w:numId w:val="48"/>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Example</w:t>
      </w:r>
      <w:r w:rsidRPr="00956559">
        <w:rPr>
          <w:rFonts w:ascii="Aptos" w:hAnsi="Aptos"/>
          <w:b w:val="0"/>
          <w:color w:val="auto"/>
          <w:sz w:val="24"/>
          <w:szCs w:val="24"/>
          <w:lang w:val="en-IN"/>
        </w:rPr>
        <w:t xml:space="preserve">: </w:t>
      </w:r>
      <w:r w:rsidR="003A252A" w:rsidRPr="003A252A">
        <w:rPr>
          <w:rFonts w:ascii="Aptos" w:hAnsi="Aptos"/>
          <w:b w:val="0"/>
          <w:noProof/>
          <w:color w:val="auto"/>
          <w:sz w:val="24"/>
          <w:szCs w:val="24"/>
          <w:lang w:val="en-IN"/>
        </w:rPr>
        <w:drawing>
          <wp:inline distT="0" distB="0" distL="0" distR="0" wp14:anchorId="4413A149" wp14:editId="401F3933">
            <wp:extent cx="6220693" cy="342948"/>
            <wp:effectExtent l="0" t="0" r="0" b="0"/>
            <wp:docPr id="824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914" name=""/>
                    <pic:cNvPicPr/>
                  </pic:nvPicPr>
                  <pic:blipFill>
                    <a:blip r:embed="rId23"/>
                    <a:stretch>
                      <a:fillRect/>
                    </a:stretch>
                  </pic:blipFill>
                  <pic:spPr>
                    <a:xfrm>
                      <a:off x="0" y="0"/>
                      <a:ext cx="6220693" cy="342948"/>
                    </a:xfrm>
                    <a:prstGeom prst="rect">
                      <a:avLst/>
                    </a:prstGeom>
                  </pic:spPr>
                </pic:pic>
              </a:graphicData>
            </a:graphic>
          </wp:inline>
        </w:drawing>
      </w:r>
    </w:p>
    <w:p w14:paraId="2721A933" w14:textId="77777777" w:rsidR="006D305C" w:rsidRPr="003A252A" w:rsidRDefault="006D305C">
      <w:pPr>
        <w:pStyle w:val="Heading1"/>
        <w:numPr>
          <w:ilvl w:val="0"/>
          <w:numId w:val="48"/>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Interfaces: </w:t>
      </w:r>
    </w:p>
    <w:p w14:paraId="5164E158" w14:textId="77777777" w:rsidR="006D305C" w:rsidRPr="00956559" w:rsidRDefault="006D305C">
      <w:pPr>
        <w:pStyle w:val="Heading1"/>
        <w:numPr>
          <w:ilvl w:val="1"/>
          <w:numId w:val="4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Used by all modules to log actions and errors.</w:t>
      </w:r>
    </w:p>
    <w:p w14:paraId="2625C250"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Interactions</w:t>
      </w:r>
    </w:p>
    <w:p w14:paraId="119C4CA2" w14:textId="77777777" w:rsidR="006D305C" w:rsidRPr="00956559" w:rsidRDefault="006D305C">
      <w:pPr>
        <w:pStyle w:val="Heading1"/>
        <w:numPr>
          <w:ilvl w:val="0"/>
          <w:numId w:val="4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Client Module orchestrates the overall workflow, using the Cryptographic Module for security, the Networking Module for communication, and the User Interface Module for interaction.</w:t>
      </w:r>
    </w:p>
    <w:p w14:paraId="3434A6F6" w14:textId="77777777" w:rsidR="006D305C" w:rsidRPr="00956559" w:rsidRDefault="006D305C">
      <w:pPr>
        <w:pStyle w:val="Heading1"/>
        <w:numPr>
          <w:ilvl w:val="0"/>
          <w:numId w:val="4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Module acts as a relay, ensuring that messages are forwarded securely without decryption.</w:t>
      </w:r>
    </w:p>
    <w:p w14:paraId="62F6097A" w14:textId="77777777" w:rsidR="006D305C" w:rsidRPr="00956559" w:rsidRDefault="006D305C">
      <w:pPr>
        <w:pStyle w:val="Heading1"/>
        <w:numPr>
          <w:ilvl w:val="0"/>
          <w:numId w:val="4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Logging Module provides visibility into the system’s operations, aiding in debugging issues like the "invalid padding error."</w:t>
      </w:r>
    </w:p>
    <w:p w14:paraId="13D66C8F"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These modules work together to provide a secure, reliable, and user-friendly messaging system, with clear interfaces for future enhancements.</w:t>
      </w:r>
    </w:p>
    <w:p w14:paraId="240F5842" w14:textId="77777777" w:rsidR="006D305C" w:rsidRPr="003A252A" w:rsidRDefault="006D305C" w:rsidP="006D305C">
      <w:pPr>
        <w:pStyle w:val="Heading1"/>
        <w:spacing w:before="120" w:after="120" w:line="360" w:lineRule="auto"/>
        <w:jc w:val="both"/>
        <w:rPr>
          <w:rFonts w:ascii="Aptos" w:hAnsi="Aptos"/>
          <w:bCs w:val="0"/>
          <w:color w:val="auto"/>
          <w:lang w:val="en-IN"/>
        </w:rPr>
      </w:pPr>
      <w:r w:rsidRPr="003A252A">
        <w:rPr>
          <w:rFonts w:ascii="Aptos" w:hAnsi="Aptos"/>
          <w:bCs w:val="0"/>
          <w:color w:val="auto"/>
          <w:lang w:val="en-IN"/>
        </w:rPr>
        <w:t>3.3 Database Interface</w:t>
      </w:r>
    </w:p>
    <w:p w14:paraId="7BB99931"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initial implementation of the Encrypted Messaging Application does not use a traditional database; instead, it relies on in-memory data structures for simplicity and performance. Below is a detailed description of the current approach and plans for future database integration.</w:t>
      </w:r>
    </w:p>
    <w:p w14:paraId="1A36D601" w14:textId="77777777" w:rsidR="006D305C" w:rsidRPr="003A252A" w:rsidRDefault="006D305C" w:rsidP="006D305C">
      <w:pPr>
        <w:pStyle w:val="Heading1"/>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Current In-Memory Data Structures</w:t>
      </w:r>
    </w:p>
    <w:p w14:paraId="44BC98BD" w14:textId="77777777" w:rsidR="006D305C" w:rsidRPr="003A252A" w:rsidRDefault="006D305C">
      <w:pPr>
        <w:pStyle w:val="Heading1"/>
        <w:numPr>
          <w:ilvl w:val="0"/>
          <w:numId w:val="50"/>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User Credentials: </w:t>
      </w:r>
    </w:p>
    <w:p w14:paraId="123C633B" w14:textId="0C87FDF1" w:rsidR="006D305C" w:rsidRPr="00956559" w:rsidRDefault="006D305C">
      <w:pPr>
        <w:pStyle w:val="Heading1"/>
        <w:numPr>
          <w:ilvl w:val="1"/>
          <w:numId w:val="5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Storage</w:t>
      </w:r>
      <w:r w:rsidRPr="00956559">
        <w:rPr>
          <w:rFonts w:ascii="Aptos" w:hAnsi="Aptos"/>
          <w:b w:val="0"/>
          <w:color w:val="auto"/>
          <w:sz w:val="24"/>
          <w:szCs w:val="24"/>
          <w:lang w:val="en-IN"/>
        </w:rPr>
        <w:t>: Stored in a Python dictionary (users) on the server.</w:t>
      </w:r>
    </w:p>
    <w:p w14:paraId="5E93898D" w14:textId="1F7B9C0C" w:rsidR="003A252A" w:rsidRPr="003A252A" w:rsidRDefault="003A252A">
      <w:pPr>
        <w:pStyle w:val="Heading1"/>
        <w:numPr>
          <w:ilvl w:val="1"/>
          <w:numId w:val="50"/>
        </w:numPr>
        <w:spacing w:before="120" w:after="120" w:line="360" w:lineRule="auto"/>
        <w:jc w:val="both"/>
        <w:rPr>
          <w:rFonts w:ascii="Aptos" w:hAnsi="Aptos"/>
          <w:b w:val="0"/>
          <w:color w:val="auto"/>
          <w:sz w:val="24"/>
          <w:szCs w:val="24"/>
          <w:lang w:val="en-IN"/>
        </w:rPr>
      </w:pPr>
      <w:r w:rsidRPr="003A252A">
        <w:rPr>
          <w:rFonts w:ascii="Aptos" w:hAnsi="Aptos"/>
          <w:b w:val="0"/>
          <w:noProof/>
          <w:color w:val="auto"/>
          <w:sz w:val="24"/>
          <w:szCs w:val="24"/>
          <w:lang w:val="en-IN"/>
        </w:rPr>
        <w:drawing>
          <wp:anchor distT="0" distB="0" distL="114300" distR="114300" simplePos="0" relativeHeight="251668992" behindDoc="1" locked="0" layoutInCell="1" allowOverlap="1" wp14:anchorId="0D690C82" wp14:editId="757E9729">
            <wp:simplePos x="0" y="0"/>
            <wp:positionH relativeFrom="column">
              <wp:posOffset>1691640</wp:posOffset>
            </wp:positionH>
            <wp:positionV relativeFrom="paragraph">
              <wp:posOffset>24130</wp:posOffset>
            </wp:positionV>
            <wp:extent cx="1823720" cy="276225"/>
            <wp:effectExtent l="0" t="0" r="5080" b="9525"/>
            <wp:wrapTight wrapText="bothSides">
              <wp:wrapPolygon edited="0">
                <wp:start x="0" y="0"/>
                <wp:lineTo x="0" y="20855"/>
                <wp:lineTo x="21435" y="20855"/>
                <wp:lineTo x="21435" y="0"/>
                <wp:lineTo x="0" y="0"/>
              </wp:wrapPolygon>
            </wp:wrapTight>
            <wp:docPr id="109388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83348" name=""/>
                    <pic:cNvPicPr/>
                  </pic:nvPicPr>
                  <pic:blipFill>
                    <a:blip r:embed="rId24"/>
                    <a:stretch>
                      <a:fillRect/>
                    </a:stretch>
                  </pic:blipFill>
                  <pic:spPr>
                    <a:xfrm>
                      <a:off x="0" y="0"/>
                      <a:ext cx="1823720" cy="276225"/>
                    </a:xfrm>
                    <a:prstGeom prst="rect">
                      <a:avLst/>
                    </a:prstGeom>
                  </pic:spPr>
                </pic:pic>
              </a:graphicData>
            </a:graphic>
            <wp14:sizeRelH relativeFrom="margin">
              <wp14:pctWidth>0</wp14:pctWidth>
            </wp14:sizeRelH>
            <wp14:sizeRelV relativeFrom="margin">
              <wp14:pctHeight>0</wp14:pctHeight>
            </wp14:sizeRelV>
          </wp:anchor>
        </w:drawing>
      </w:r>
      <w:r w:rsidR="006D305C" w:rsidRPr="003A252A">
        <w:rPr>
          <w:rFonts w:ascii="Aptos" w:hAnsi="Aptos"/>
          <w:bCs w:val="0"/>
          <w:color w:val="auto"/>
          <w:sz w:val="24"/>
          <w:szCs w:val="24"/>
          <w:lang w:val="en-IN"/>
        </w:rPr>
        <w:t>Format</w:t>
      </w:r>
      <w:r w:rsidR="006D305C" w:rsidRPr="00956559">
        <w:rPr>
          <w:rFonts w:ascii="Aptos" w:hAnsi="Aptos"/>
          <w:b w:val="0"/>
          <w:color w:val="auto"/>
          <w:sz w:val="24"/>
          <w:szCs w:val="24"/>
          <w:lang w:val="en-IN"/>
        </w:rPr>
        <w:t xml:space="preserve">: </w:t>
      </w:r>
    </w:p>
    <w:p w14:paraId="6644ED3B" w14:textId="29A982B4" w:rsidR="006D305C" w:rsidRPr="00956559" w:rsidRDefault="003A252A">
      <w:pPr>
        <w:pStyle w:val="Heading1"/>
        <w:numPr>
          <w:ilvl w:val="1"/>
          <w:numId w:val="50"/>
        </w:numPr>
        <w:spacing w:before="120" w:after="120" w:line="360" w:lineRule="auto"/>
        <w:jc w:val="both"/>
        <w:rPr>
          <w:rFonts w:ascii="Aptos" w:hAnsi="Aptos"/>
          <w:color w:val="auto"/>
          <w:sz w:val="24"/>
          <w:szCs w:val="24"/>
          <w:lang w:val="en-IN"/>
        </w:rPr>
      </w:pPr>
      <w:r w:rsidRPr="003A252A">
        <w:rPr>
          <w:rFonts w:ascii="Aptos" w:hAnsi="Aptos"/>
          <w:b w:val="0"/>
          <w:noProof/>
          <w:color w:val="auto"/>
          <w:sz w:val="24"/>
          <w:szCs w:val="24"/>
          <w:lang w:val="en-IN"/>
        </w:rPr>
        <w:drawing>
          <wp:anchor distT="0" distB="0" distL="114300" distR="114300" simplePos="0" relativeHeight="251670016" behindDoc="1" locked="0" layoutInCell="1" allowOverlap="1" wp14:anchorId="688CB04F" wp14:editId="0864EDF0">
            <wp:simplePos x="0" y="0"/>
            <wp:positionH relativeFrom="column">
              <wp:posOffset>1539240</wp:posOffset>
            </wp:positionH>
            <wp:positionV relativeFrom="paragraph">
              <wp:posOffset>230505</wp:posOffset>
            </wp:positionV>
            <wp:extent cx="4419600" cy="428625"/>
            <wp:effectExtent l="0" t="0" r="0" b="9525"/>
            <wp:wrapTight wrapText="bothSides">
              <wp:wrapPolygon edited="0">
                <wp:start x="0" y="0"/>
                <wp:lineTo x="0" y="21120"/>
                <wp:lineTo x="21507" y="21120"/>
                <wp:lineTo x="21507" y="0"/>
                <wp:lineTo x="0" y="0"/>
              </wp:wrapPolygon>
            </wp:wrapTight>
            <wp:docPr id="112787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74970" name=""/>
                    <pic:cNvPicPr/>
                  </pic:nvPicPr>
                  <pic:blipFill>
                    <a:blip r:embed="rId25"/>
                    <a:stretch>
                      <a:fillRect/>
                    </a:stretch>
                  </pic:blipFill>
                  <pic:spPr>
                    <a:xfrm>
                      <a:off x="0" y="0"/>
                      <a:ext cx="4419600" cy="428625"/>
                    </a:xfrm>
                    <a:prstGeom prst="rect">
                      <a:avLst/>
                    </a:prstGeom>
                  </pic:spPr>
                </pic:pic>
              </a:graphicData>
            </a:graphic>
            <wp14:sizeRelH relativeFrom="margin">
              <wp14:pctWidth>0</wp14:pctWidth>
            </wp14:sizeRelH>
            <wp14:sizeRelV relativeFrom="margin">
              <wp14:pctHeight>0</wp14:pctHeight>
            </wp14:sizeRelV>
          </wp:anchor>
        </w:drawing>
      </w:r>
      <w:r w:rsidR="006D305C" w:rsidRPr="003A252A">
        <w:rPr>
          <w:rFonts w:ascii="Aptos" w:hAnsi="Aptos"/>
          <w:bCs w:val="0"/>
          <w:color w:val="auto"/>
          <w:sz w:val="24"/>
          <w:szCs w:val="24"/>
          <w:lang w:val="en-IN"/>
        </w:rPr>
        <w:t>Example</w:t>
      </w:r>
      <w:r w:rsidR="006D305C" w:rsidRPr="00956559">
        <w:rPr>
          <w:rFonts w:ascii="Aptos" w:hAnsi="Aptos"/>
          <w:b w:val="0"/>
          <w:color w:val="auto"/>
          <w:sz w:val="24"/>
          <w:szCs w:val="24"/>
          <w:lang w:val="en-IN"/>
        </w:rPr>
        <w:t xml:space="preserve">: </w:t>
      </w:r>
    </w:p>
    <w:p w14:paraId="7D4DDEA6" w14:textId="77777777" w:rsidR="006D305C" w:rsidRPr="00956559" w:rsidRDefault="006D305C">
      <w:pPr>
        <w:pStyle w:val="Heading1"/>
        <w:numPr>
          <w:ilvl w:val="1"/>
          <w:numId w:val="5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Used to authenticate users by comparing the received password hash with the stored hash.</w:t>
      </w:r>
    </w:p>
    <w:p w14:paraId="2F638DED" w14:textId="77777777" w:rsidR="006D305C" w:rsidRPr="003A252A" w:rsidRDefault="006D305C">
      <w:pPr>
        <w:pStyle w:val="Heading1"/>
        <w:numPr>
          <w:ilvl w:val="0"/>
          <w:numId w:val="50"/>
        </w:numPr>
        <w:spacing w:before="120" w:after="120" w:line="360" w:lineRule="auto"/>
        <w:jc w:val="both"/>
        <w:rPr>
          <w:rFonts w:ascii="Aptos" w:hAnsi="Aptos"/>
          <w:bCs w:val="0"/>
          <w:color w:val="auto"/>
          <w:sz w:val="24"/>
          <w:szCs w:val="24"/>
          <w:lang w:val="en-IN"/>
        </w:rPr>
      </w:pPr>
      <w:r w:rsidRPr="003A252A">
        <w:rPr>
          <w:rFonts w:ascii="Aptos" w:hAnsi="Aptos"/>
          <w:bCs w:val="0"/>
          <w:color w:val="auto"/>
          <w:sz w:val="24"/>
          <w:szCs w:val="24"/>
          <w:lang w:val="en-IN"/>
        </w:rPr>
        <w:t xml:space="preserve">Public Keys: </w:t>
      </w:r>
    </w:p>
    <w:p w14:paraId="19488E3F" w14:textId="38F2120F" w:rsidR="006D305C" w:rsidRPr="00956559" w:rsidRDefault="008D7D2F">
      <w:pPr>
        <w:pStyle w:val="Heading1"/>
        <w:numPr>
          <w:ilvl w:val="1"/>
          <w:numId w:val="50"/>
        </w:numPr>
        <w:spacing w:before="120" w:after="120" w:line="360" w:lineRule="auto"/>
        <w:jc w:val="both"/>
        <w:rPr>
          <w:rFonts w:ascii="Aptos" w:hAnsi="Aptos"/>
          <w:color w:val="auto"/>
          <w:sz w:val="24"/>
          <w:szCs w:val="24"/>
          <w:lang w:val="en-IN"/>
        </w:rPr>
      </w:pPr>
      <w:r w:rsidRPr="008D7D2F">
        <w:rPr>
          <w:rFonts w:ascii="Aptos" w:hAnsi="Aptos"/>
          <w:b w:val="0"/>
          <w:noProof/>
          <w:color w:val="auto"/>
          <w:sz w:val="24"/>
          <w:szCs w:val="24"/>
          <w:lang w:val="en-IN"/>
        </w:rPr>
        <w:drawing>
          <wp:anchor distT="0" distB="0" distL="114300" distR="114300" simplePos="0" relativeHeight="251671040" behindDoc="1" locked="0" layoutInCell="1" allowOverlap="1" wp14:anchorId="1F6FBFDD" wp14:editId="7497C155">
            <wp:simplePos x="0" y="0"/>
            <wp:positionH relativeFrom="column">
              <wp:posOffset>1596390</wp:posOffset>
            </wp:positionH>
            <wp:positionV relativeFrom="paragraph">
              <wp:posOffset>351790</wp:posOffset>
            </wp:positionV>
            <wp:extent cx="3238500" cy="361950"/>
            <wp:effectExtent l="0" t="0" r="0" b="0"/>
            <wp:wrapTight wrapText="bothSides">
              <wp:wrapPolygon edited="0">
                <wp:start x="0" y="0"/>
                <wp:lineTo x="0" y="20463"/>
                <wp:lineTo x="21473" y="20463"/>
                <wp:lineTo x="21473" y="0"/>
                <wp:lineTo x="0" y="0"/>
              </wp:wrapPolygon>
            </wp:wrapTight>
            <wp:docPr id="135103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39246" name=""/>
                    <pic:cNvPicPr/>
                  </pic:nvPicPr>
                  <pic:blipFill>
                    <a:blip r:embed="rId26"/>
                    <a:stretch>
                      <a:fillRect/>
                    </a:stretch>
                  </pic:blipFill>
                  <pic:spPr>
                    <a:xfrm>
                      <a:off x="0" y="0"/>
                      <a:ext cx="3238500" cy="361950"/>
                    </a:xfrm>
                    <a:prstGeom prst="rect">
                      <a:avLst/>
                    </a:prstGeom>
                  </pic:spPr>
                </pic:pic>
              </a:graphicData>
            </a:graphic>
          </wp:anchor>
        </w:drawing>
      </w:r>
      <w:r w:rsidR="006D305C" w:rsidRPr="003A252A">
        <w:rPr>
          <w:rFonts w:ascii="Aptos" w:hAnsi="Aptos"/>
          <w:bCs w:val="0"/>
          <w:color w:val="auto"/>
          <w:sz w:val="24"/>
          <w:szCs w:val="24"/>
          <w:lang w:val="en-IN"/>
        </w:rPr>
        <w:t>Storage</w:t>
      </w:r>
      <w:r w:rsidR="006D305C" w:rsidRPr="00956559">
        <w:rPr>
          <w:rFonts w:ascii="Aptos" w:hAnsi="Aptos"/>
          <w:b w:val="0"/>
          <w:color w:val="auto"/>
          <w:sz w:val="24"/>
          <w:szCs w:val="24"/>
          <w:lang w:val="en-IN"/>
        </w:rPr>
        <w:t>: Stored in a Python dictionary (</w:t>
      </w:r>
      <w:proofErr w:type="spellStart"/>
      <w:r w:rsidR="006D305C" w:rsidRPr="00956559">
        <w:rPr>
          <w:rFonts w:ascii="Aptos" w:hAnsi="Aptos"/>
          <w:b w:val="0"/>
          <w:color w:val="auto"/>
          <w:sz w:val="24"/>
          <w:szCs w:val="24"/>
          <w:lang w:val="en-IN"/>
        </w:rPr>
        <w:t>public_keys</w:t>
      </w:r>
      <w:proofErr w:type="spellEnd"/>
      <w:r w:rsidR="006D305C" w:rsidRPr="00956559">
        <w:rPr>
          <w:rFonts w:ascii="Aptos" w:hAnsi="Aptos"/>
          <w:b w:val="0"/>
          <w:color w:val="auto"/>
          <w:sz w:val="24"/>
          <w:szCs w:val="24"/>
          <w:lang w:val="en-IN"/>
        </w:rPr>
        <w:t>) on the server.</w:t>
      </w:r>
    </w:p>
    <w:p w14:paraId="0F85D5DD" w14:textId="0133BD4E" w:rsidR="006D305C" w:rsidRPr="00956559" w:rsidRDefault="006D305C">
      <w:pPr>
        <w:pStyle w:val="Heading1"/>
        <w:numPr>
          <w:ilvl w:val="1"/>
          <w:numId w:val="5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Format</w:t>
      </w:r>
      <w:r w:rsidRPr="00956559">
        <w:rPr>
          <w:rFonts w:ascii="Aptos" w:hAnsi="Aptos"/>
          <w:b w:val="0"/>
          <w:color w:val="auto"/>
          <w:sz w:val="24"/>
          <w:szCs w:val="24"/>
          <w:lang w:val="en-IN"/>
        </w:rPr>
        <w:t xml:space="preserve">: </w:t>
      </w:r>
    </w:p>
    <w:p w14:paraId="1C6A43FF" w14:textId="0F8684CC" w:rsidR="006D305C" w:rsidRPr="00956559" w:rsidRDefault="008D7D2F">
      <w:pPr>
        <w:pStyle w:val="Heading1"/>
        <w:numPr>
          <w:ilvl w:val="1"/>
          <w:numId w:val="50"/>
        </w:numPr>
        <w:spacing w:before="120" w:after="120" w:line="360" w:lineRule="auto"/>
        <w:jc w:val="both"/>
        <w:rPr>
          <w:rFonts w:ascii="Aptos" w:hAnsi="Aptos"/>
          <w:color w:val="auto"/>
          <w:sz w:val="24"/>
          <w:szCs w:val="24"/>
          <w:lang w:val="en-IN"/>
        </w:rPr>
      </w:pPr>
      <w:r w:rsidRPr="008D7D2F">
        <w:rPr>
          <w:rFonts w:ascii="Aptos" w:hAnsi="Aptos"/>
          <w:b w:val="0"/>
          <w:noProof/>
          <w:color w:val="auto"/>
          <w:sz w:val="24"/>
          <w:szCs w:val="24"/>
          <w:lang w:val="en-IN"/>
        </w:rPr>
        <w:drawing>
          <wp:anchor distT="0" distB="0" distL="114300" distR="114300" simplePos="0" relativeHeight="251672064" behindDoc="1" locked="0" layoutInCell="1" allowOverlap="1" wp14:anchorId="563200CA" wp14:editId="753056E9">
            <wp:simplePos x="0" y="0"/>
            <wp:positionH relativeFrom="column">
              <wp:posOffset>1777365</wp:posOffset>
            </wp:positionH>
            <wp:positionV relativeFrom="paragraph">
              <wp:posOffset>80010</wp:posOffset>
            </wp:positionV>
            <wp:extent cx="3343275" cy="361950"/>
            <wp:effectExtent l="0" t="0" r="9525" b="0"/>
            <wp:wrapTight wrapText="bothSides">
              <wp:wrapPolygon edited="0">
                <wp:start x="0" y="0"/>
                <wp:lineTo x="0" y="20463"/>
                <wp:lineTo x="21538" y="20463"/>
                <wp:lineTo x="21538" y="0"/>
                <wp:lineTo x="0" y="0"/>
              </wp:wrapPolygon>
            </wp:wrapTight>
            <wp:docPr id="195892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20221" name=""/>
                    <pic:cNvPicPr/>
                  </pic:nvPicPr>
                  <pic:blipFill>
                    <a:blip r:embed="rId27"/>
                    <a:stretch>
                      <a:fillRect/>
                    </a:stretch>
                  </pic:blipFill>
                  <pic:spPr>
                    <a:xfrm>
                      <a:off x="0" y="0"/>
                      <a:ext cx="3343275" cy="361950"/>
                    </a:xfrm>
                    <a:prstGeom prst="rect">
                      <a:avLst/>
                    </a:prstGeom>
                  </pic:spPr>
                </pic:pic>
              </a:graphicData>
            </a:graphic>
          </wp:anchor>
        </w:drawing>
      </w:r>
      <w:r w:rsidR="006D305C" w:rsidRPr="003A252A">
        <w:rPr>
          <w:rFonts w:ascii="Aptos" w:hAnsi="Aptos"/>
          <w:bCs w:val="0"/>
          <w:color w:val="auto"/>
          <w:sz w:val="24"/>
          <w:szCs w:val="24"/>
          <w:lang w:val="en-IN"/>
        </w:rPr>
        <w:t>Example</w:t>
      </w:r>
      <w:r w:rsidR="006D305C" w:rsidRPr="00956559">
        <w:rPr>
          <w:rFonts w:ascii="Aptos" w:hAnsi="Aptos"/>
          <w:b w:val="0"/>
          <w:color w:val="auto"/>
          <w:sz w:val="24"/>
          <w:szCs w:val="24"/>
          <w:lang w:val="en-IN"/>
        </w:rPr>
        <w:t xml:space="preserve">: </w:t>
      </w:r>
    </w:p>
    <w:p w14:paraId="64C8C307" w14:textId="77777777" w:rsidR="008D7D2F" w:rsidRPr="008D7D2F" w:rsidRDefault="008D7D2F" w:rsidP="008D7D2F">
      <w:pPr>
        <w:pStyle w:val="Heading1"/>
        <w:spacing w:before="120" w:after="120" w:line="360" w:lineRule="auto"/>
        <w:ind w:left="1440"/>
        <w:jc w:val="both"/>
        <w:rPr>
          <w:rFonts w:ascii="Aptos" w:hAnsi="Aptos"/>
          <w:color w:val="auto"/>
          <w:sz w:val="24"/>
          <w:szCs w:val="24"/>
          <w:lang w:val="en-IN"/>
        </w:rPr>
      </w:pPr>
    </w:p>
    <w:p w14:paraId="33BF56C5" w14:textId="36A14B0B" w:rsidR="006D305C" w:rsidRPr="00956559" w:rsidRDefault="006D305C">
      <w:pPr>
        <w:pStyle w:val="Heading1"/>
        <w:numPr>
          <w:ilvl w:val="1"/>
          <w:numId w:val="50"/>
        </w:numPr>
        <w:spacing w:before="120" w:after="120" w:line="360" w:lineRule="auto"/>
        <w:jc w:val="both"/>
        <w:rPr>
          <w:rFonts w:ascii="Aptos" w:hAnsi="Aptos"/>
          <w:color w:val="auto"/>
          <w:sz w:val="24"/>
          <w:szCs w:val="24"/>
          <w:lang w:val="en-IN"/>
        </w:rPr>
      </w:pPr>
      <w:r w:rsidRPr="003A252A">
        <w:rPr>
          <w:rFonts w:ascii="Aptos" w:hAnsi="Aptos"/>
          <w:bCs w:val="0"/>
          <w:color w:val="auto"/>
          <w:sz w:val="24"/>
          <w:szCs w:val="24"/>
          <w:lang w:val="en-IN"/>
        </w:rPr>
        <w:t>Purpose</w:t>
      </w:r>
      <w:r w:rsidRPr="00956559">
        <w:rPr>
          <w:rFonts w:ascii="Aptos" w:hAnsi="Aptos"/>
          <w:b w:val="0"/>
          <w:color w:val="auto"/>
          <w:sz w:val="24"/>
          <w:szCs w:val="24"/>
          <w:lang w:val="en-IN"/>
        </w:rPr>
        <w:t>: Used to distribute public keys to clients for Diffie-Hellman key exchange.</w:t>
      </w:r>
    </w:p>
    <w:p w14:paraId="4E7081D5" w14:textId="77777777" w:rsidR="006D305C" w:rsidRPr="008D7D2F" w:rsidRDefault="006D305C">
      <w:pPr>
        <w:pStyle w:val="Heading1"/>
        <w:numPr>
          <w:ilvl w:val="0"/>
          <w:numId w:val="50"/>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Shared Keys: </w:t>
      </w:r>
    </w:p>
    <w:p w14:paraId="4D31A00B" w14:textId="0A17766E" w:rsidR="006D305C" w:rsidRPr="00956559" w:rsidRDefault="008D7D2F">
      <w:pPr>
        <w:pStyle w:val="Heading1"/>
        <w:numPr>
          <w:ilvl w:val="1"/>
          <w:numId w:val="50"/>
        </w:numPr>
        <w:spacing w:before="120" w:after="120" w:line="360" w:lineRule="auto"/>
        <w:jc w:val="both"/>
        <w:rPr>
          <w:rFonts w:ascii="Aptos" w:hAnsi="Aptos"/>
          <w:color w:val="auto"/>
          <w:sz w:val="24"/>
          <w:szCs w:val="24"/>
          <w:lang w:val="en-IN"/>
        </w:rPr>
      </w:pPr>
      <w:r w:rsidRPr="008D7D2F">
        <w:rPr>
          <w:rFonts w:ascii="Aptos" w:hAnsi="Aptos"/>
          <w:b w:val="0"/>
          <w:noProof/>
          <w:color w:val="auto"/>
          <w:sz w:val="24"/>
          <w:szCs w:val="24"/>
          <w:lang w:val="en-IN"/>
        </w:rPr>
        <w:drawing>
          <wp:anchor distT="0" distB="0" distL="114300" distR="114300" simplePos="0" relativeHeight="251673088" behindDoc="1" locked="0" layoutInCell="1" allowOverlap="1" wp14:anchorId="33894920" wp14:editId="40F38B21">
            <wp:simplePos x="0" y="0"/>
            <wp:positionH relativeFrom="column">
              <wp:posOffset>1596390</wp:posOffset>
            </wp:positionH>
            <wp:positionV relativeFrom="paragraph">
              <wp:posOffset>354330</wp:posOffset>
            </wp:positionV>
            <wp:extent cx="3257550" cy="409575"/>
            <wp:effectExtent l="0" t="0" r="0" b="9525"/>
            <wp:wrapTight wrapText="bothSides">
              <wp:wrapPolygon edited="0">
                <wp:start x="0" y="0"/>
                <wp:lineTo x="0" y="21098"/>
                <wp:lineTo x="21474" y="21098"/>
                <wp:lineTo x="21474" y="0"/>
                <wp:lineTo x="0" y="0"/>
              </wp:wrapPolygon>
            </wp:wrapTight>
            <wp:docPr id="114840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00640" name=""/>
                    <pic:cNvPicPr/>
                  </pic:nvPicPr>
                  <pic:blipFill>
                    <a:blip r:embed="rId28"/>
                    <a:stretch>
                      <a:fillRect/>
                    </a:stretch>
                  </pic:blipFill>
                  <pic:spPr>
                    <a:xfrm>
                      <a:off x="0" y="0"/>
                      <a:ext cx="3257550" cy="409575"/>
                    </a:xfrm>
                    <a:prstGeom prst="rect">
                      <a:avLst/>
                    </a:prstGeom>
                  </pic:spPr>
                </pic:pic>
              </a:graphicData>
            </a:graphic>
            <wp14:sizeRelH relativeFrom="page">
              <wp14:pctWidth>0</wp14:pctWidth>
            </wp14:sizeRelH>
            <wp14:sizeRelV relativeFrom="page">
              <wp14:pctHeight>0</wp14:pctHeight>
            </wp14:sizeRelV>
          </wp:anchor>
        </w:drawing>
      </w:r>
      <w:r w:rsidR="006D305C" w:rsidRPr="008D7D2F">
        <w:rPr>
          <w:rFonts w:ascii="Aptos" w:hAnsi="Aptos"/>
          <w:bCs w:val="0"/>
          <w:color w:val="auto"/>
          <w:sz w:val="24"/>
          <w:szCs w:val="24"/>
          <w:lang w:val="en-IN"/>
        </w:rPr>
        <w:t>Storage</w:t>
      </w:r>
      <w:r w:rsidR="006D305C" w:rsidRPr="00956559">
        <w:rPr>
          <w:rFonts w:ascii="Aptos" w:hAnsi="Aptos"/>
          <w:b w:val="0"/>
          <w:color w:val="auto"/>
          <w:sz w:val="24"/>
          <w:szCs w:val="24"/>
          <w:lang w:val="en-IN"/>
        </w:rPr>
        <w:t>: Stored in a Python dictionary (keys) on each client.</w:t>
      </w:r>
    </w:p>
    <w:p w14:paraId="03D5B3C5" w14:textId="11126774" w:rsidR="006D305C" w:rsidRDefault="006D305C">
      <w:pPr>
        <w:pStyle w:val="Heading1"/>
        <w:numPr>
          <w:ilvl w:val="1"/>
          <w:numId w:val="50"/>
        </w:numPr>
        <w:spacing w:before="120" w:after="120" w:line="360" w:lineRule="auto"/>
        <w:jc w:val="both"/>
        <w:rPr>
          <w:rFonts w:ascii="Aptos" w:hAnsi="Aptos"/>
          <w:b w:val="0"/>
          <w:color w:val="auto"/>
          <w:sz w:val="24"/>
          <w:szCs w:val="24"/>
          <w:lang w:val="en-IN"/>
        </w:rPr>
      </w:pPr>
      <w:r w:rsidRPr="008D7D2F">
        <w:rPr>
          <w:rFonts w:ascii="Aptos" w:hAnsi="Aptos"/>
          <w:bCs w:val="0"/>
          <w:color w:val="auto"/>
          <w:sz w:val="24"/>
          <w:szCs w:val="24"/>
          <w:lang w:val="en-IN"/>
        </w:rPr>
        <w:t>Format</w:t>
      </w:r>
      <w:r w:rsidRPr="00956559">
        <w:rPr>
          <w:rFonts w:ascii="Aptos" w:hAnsi="Aptos"/>
          <w:b w:val="0"/>
          <w:color w:val="auto"/>
          <w:sz w:val="24"/>
          <w:szCs w:val="24"/>
          <w:lang w:val="en-IN"/>
        </w:rPr>
        <w:t xml:space="preserve">: </w:t>
      </w:r>
    </w:p>
    <w:p w14:paraId="0ECD931D" w14:textId="77777777" w:rsidR="008D7D2F" w:rsidRPr="008D7D2F" w:rsidRDefault="008D7D2F" w:rsidP="008D7D2F">
      <w:pPr>
        <w:rPr>
          <w:lang w:val="en-IN"/>
        </w:rPr>
      </w:pPr>
    </w:p>
    <w:p w14:paraId="385E4404" w14:textId="2CDF244F" w:rsidR="006D305C" w:rsidRPr="00956559" w:rsidRDefault="008D7D2F">
      <w:pPr>
        <w:pStyle w:val="Heading1"/>
        <w:numPr>
          <w:ilvl w:val="1"/>
          <w:numId w:val="50"/>
        </w:numPr>
        <w:spacing w:before="120" w:after="120" w:line="360" w:lineRule="auto"/>
        <w:jc w:val="both"/>
        <w:rPr>
          <w:rFonts w:ascii="Aptos" w:hAnsi="Aptos"/>
          <w:color w:val="auto"/>
          <w:sz w:val="24"/>
          <w:szCs w:val="24"/>
          <w:lang w:val="en-IN"/>
        </w:rPr>
      </w:pPr>
      <w:r w:rsidRPr="008D7D2F">
        <w:rPr>
          <w:rFonts w:ascii="Aptos" w:hAnsi="Aptos"/>
          <w:b w:val="0"/>
          <w:noProof/>
          <w:color w:val="auto"/>
          <w:sz w:val="24"/>
          <w:szCs w:val="24"/>
          <w:lang w:val="en-IN"/>
        </w:rPr>
        <w:lastRenderedPageBreak/>
        <w:drawing>
          <wp:anchor distT="0" distB="0" distL="114300" distR="114300" simplePos="0" relativeHeight="251674112" behindDoc="1" locked="0" layoutInCell="1" allowOverlap="1" wp14:anchorId="6688FD7D" wp14:editId="77BE09F4">
            <wp:simplePos x="0" y="0"/>
            <wp:positionH relativeFrom="column">
              <wp:posOffset>1748790</wp:posOffset>
            </wp:positionH>
            <wp:positionV relativeFrom="paragraph">
              <wp:posOffset>0</wp:posOffset>
            </wp:positionV>
            <wp:extent cx="4105275" cy="476250"/>
            <wp:effectExtent l="0" t="0" r="9525" b="0"/>
            <wp:wrapTight wrapText="bothSides">
              <wp:wrapPolygon edited="0">
                <wp:start x="0" y="0"/>
                <wp:lineTo x="0" y="20736"/>
                <wp:lineTo x="21550" y="20736"/>
                <wp:lineTo x="21550" y="0"/>
                <wp:lineTo x="0" y="0"/>
              </wp:wrapPolygon>
            </wp:wrapTight>
            <wp:docPr id="177582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29193" name=""/>
                    <pic:cNvPicPr/>
                  </pic:nvPicPr>
                  <pic:blipFill>
                    <a:blip r:embed="rId29"/>
                    <a:stretch>
                      <a:fillRect/>
                    </a:stretch>
                  </pic:blipFill>
                  <pic:spPr>
                    <a:xfrm>
                      <a:off x="0" y="0"/>
                      <a:ext cx="4105275" cy="476250"/>
                    </a:xfrm>
                    <a:prstGeom prst="rect">
                      <a:avLst/>
                    </a:prstGeom>
                  </pic:spPr>
                </pic:pic>
              </a:graphicData>
            </a:graphic>
            <wp14:sizeRelH relativeFrom="page">
              <wp14:pctWidth>0</wp14:pctWidth>
            </wp14:sizeRelH>
            <wp14:sizeRelV relativeFrom="page">
              <wp14:pctHeight>0</wp14:pctHeight>
            </wp14:sizeRelV>
          </wp:anchor>
        </w:drawing>
      </w:r>
      <w:r w:rsidR="006D305C" w:rsidRPr="008D7D2F">
        <w:rPr>
          <w:rFonts w:ascii="Aptos" w:hAnsi="Aptos"/>
          <w:bCs w:val="0"/>
          <w:color w:val="auto"/>
          <w:sz w:val="24"/>
          <w:szCs w:val="24"/>
          <w:lang w:val="en-IN"/>
        </w:rPr>
        <w:t>Example</w:t>
      </w:r>
      <w:r w:rsidR="006D305C" w:rsidRPr="00956559">
        <w:rPr>
          <w:rFonts w:ascii="Aptos" w:hAnsi="Aptos"/>
          <w:b w:val="0"/>
          <w:color w:val="auto"/>
          <w:sz w:val="24"/>
          <w:szCs w:val="24"/>
          <w:lang w:val="en-IN"/>
        </w:rPr>
        <w:t xml:space="preserve">: </w:t>
      </w:r>
    </w:p>
    <w:p w14:paraId="70D00183" w14:textId="77777777" w:rsidR="008D7D2F" w:rsidRPr="008D7D2F" w:rsidRDefault="008D7D2F" w:rsidP="008D7D2F">
      <w:pPr>
        <w:pStyle w:val="Heading1"/>
        <w:spacing w:before="120" w:after="120" w:line="360" w:lineRule="auto"/>
        <w:ind w:left="1440"/>
        <w:jc w:val="both"/>
        <w:rPr>
          <w:rFonts w:ascii="Aptos" w:hAnsi="Aptos"/>
          <w:color w:val="auto"/>
          <w:sz w:val="24"/>
          <w:szCs w:val="24"/>
          <w:lang w:val="en-IN"/>
        </w:rPr>
      </w:pPr>
    </w:p>
    <w:p w14:paraId="136410D1" w14:textId="0780BC9A" w:rsidR="006D305C" w:rsidRPr="00956559" w:rsidRDefault="006D305C">
      <w:pPr>
        <w:pStyle w:val="Heading1"/>
        <w:numPr>
          <w:ilvl w:val="1"/>
          <w:numId w:val="50"/>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Purpose</w:t>
      </w:r>
      <w:r w:rsidRPr="00956559">
        <w:rPr>
          <w:rFonts w:ascii="Aptos" w:hAnsi="Aptos"/>
          <w:b w:val="0"/>
          <w:color w:val="auto"/>
          <w:sz w:val="24"/>
          <w:szCs w:val="24"/>
          <w:lang w:val="en-IN"/>
        </w:rPr>
        <w:t>: Used by clients for encrypting and decrypting messages with other users.</w:t>
      </w:r>
    </w:p>
    <w:p w14:paraId="00E5E0B8"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Future Database Plans</w:t>
      </w:r>
    </w:p>
    <w:p w14:paraId="0DEAAE91"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To improve scalability and persistence, the system will integrate a database in future iterations. Below is the planned database schema and implementation details:</w:t>
      </w:r>
    </w:p>
    <w:p w14:paraId="7F379B3C" w14:textId="77777777" w:rsidR="006D305C" w:rsidRPr="008D7D2F" w:rsidRDefault="006D305C">
      <w:pPr>
        <w:pStyle w:val="Heading1"/>
        <w:numPr>
          <w:ilvl w:val="0"/>
          <w:numId w:val="51"/>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Database Choice: </w:t>
      </w:r>
    </w:p>
    <w:p w14:paraId="134B38BC" w14:textId="77777777" w:rsidR="006D305C" w:rsidRPr="00956559" w:rsidRDefault="006D305C">
      <w:pPr>
        <w:pStyle w:val="Heading1"/>
        <w:numPr>
          <w:ilvl w:val="1"/>
          <w:numId w:val="5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SQLite for simplicity and lightweight deployment.</w:t>
      </w:r>
    </w:p>
    <w:p w14:paraId="016A6E42" w14:textId="139B0025" w:rsidR="006D305C" w:rsidRPr="008D7D2F" w:rsidRDefault="006D305C">
      <w:pPr>
        <w:pStyle w:val="Heading1"/>
        <w:numPr>
          <w:ilvl w:val="1"/>
          <w:numId w:val="5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MongoDB as an alternative for larger-scale deployments requiring NoSQL flexibility.</w:t>
      </w:r>
    </w:p>
    <w:p w14:paraId="33562B46" w14:textId="77777777" w:rsidR="006D305C" w:rsidRPr="008D7D2F" w:rsidRDefault="006D305C">
      <w:pPr>
        <w:pStyle w:val="Heading1"/>
        <w:numPr>
          <w:ilvl w:val="0"/>
          <w:numId w:val="51"/>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Benefits: </w:t>
      </w:r>
    </w:p>
    <w:p w14:paraId="0BC6DEAB" w14:textId="77777777" w:rsidR="006D305C" w:rsidRPr="00956559" w:rsidRDefault="006D305C">
      <w:pPr>
        <w:pStyle w:val="Heading1"/>
        <w:numPr>
          <w:ilvl w:val="1"/>
          <w:numId w:val="5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Persistent storage ensures data is not lost if the server restarts.</w:t>
      </w:r>
    </w:p>
    <w:p w14:paraId="67590F79" w14:textId="77777777" w:rsidR="006D305C" w:rsidRPr="00956559" w:rsidRDefault="006D305C">
      <w:pPr>
        <w:pStyle w:val="Heading1"/>
        <w:numPr>
          <w:ilvl w:val="1"/>
          <w:numId w:val="5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Scalability allows the system to handle more users and data.</w:t>
      </w:r>
    </w:p>
    <w:p w14:paraId="5EB38E7D" w14:textId="77777777" w:rsidR="006D305C" w:rsidRPr="00956559" w:rsidRDefault="006D305C">
      <w:pPr>
        <w:pStyle w:val="Heading1"/>
        <w:numPr>
          <w:ilvl w:val="1"/>
          <w:numId w:val="5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Easier management of user accounts and public keys.</w:t>
      </w:r>
    </w:p>
    <w:p w14:paraId="296E4314" w14:textId="77777777" w:rsidR="006D305C" w:rsidRPr="008D7D2F" w:rsidRDefault="006D305C">
      <w:pPr>
        <w:pStyle w:val="Heading1"/>
        <w:numPr>
          <w:ilvl w:val="0"/>
          <w:numId w:val="51"/>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Implementation: </w:t>
      </w:r>
    </w:p>
    <w:p w14:paraId="337A4B5B" w14:textId="03D3EBB6" w:rsidR="006D305C" w:rsidRPr="008D7D2F" w:rsidRDefault="006D305C">
      <w:pPr>
        <w:pStyle w:val="Heading1"/>
        <w:numPr>
          <w:ilvl w:val="1"/>
          <w:numId w:val="51"/>
        </w:numPr>
        <w:spacing w:before="120" w:after="120" w:line="360" w:lineRule="auto"/>
        <w:jc w:val="both"/>
        <w:rPr>
          <w:rFonts w:ascii="Aptos" w:hAnsi="Aptos"/>
          <w:color w:val="auto"/>
          <w:sz w:val="24"/>
          <w:szCs w:val="24"/>
          <w:lang w:val="en-IN"/>
        </w:rPr>
      </w:pPr>
      <w:r w:rsidRPr="008D7D2F">
        <w:rPr>
          <w:rFonts w:ascii="Aptos" w:hAnsi="Aptos"/>
          <w:b w:val="0"/>
          <w:color w:val="auto"/>
          <w:sz w:val="24"/>
          <w:szCs w:val="24"/>
          <w:lang w:val="en-IN"/>
        </w:rPr>
        <w:t>Use Python’s sqlite3 library for SQLite integration.</w:t>
      </w:r>
    </w:p>
    <w:p w14:paraId="560F9AF2"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Security Considerations</w:t>
      </w:r>
    </w:p>
    <w:p w14:paraId="2FB82230" w14:textId="77777777" w:rsidR="006D305C" w:rsidRPr="00956559" w:rsidRDefault="006D305C">
      <w:pPr>
        <w:pStyle w:val="Heading1"/>
        <w:numPr>
          <w:ilvl w:val="0"/>
          <w:numId w:val="5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 credentials are hashed and never stored in plaintext.</w:t>
      </w:r>
    </w:p>
    <w:p w14:paraId="460450F9" w14:textId="77777777" w:rsidR="006D305C" w:rsidRPr="00956559" w:rsidRDefault="006D305C">
      <w:pPr>
        <w:pStyle w:val="Heading1"/>
        <w:numPr>
          <w:ilvl w:val="0"/>
          <w:numId w:val="5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Public keys are stored temporarily and can be rotated periodically to enhance security.</w:t>
      </w:r>
    </w:p>
    <w:p w14:paraId="2EA32983" w14:textId="77777777" w:rsidR="006D305C" w:rsidRPr="00956559" w:rsidRDefault="006D305C">
      <w:pPr>
        <w:pStyle w:val="Heading1"/>
        <w:numPr>
          <w:ilvl w:val="0"/>
          <w:numId w:val="5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No message content is stored in the database to ensure end-to-end encryption.</w:t>
      </w:r>
    </w:p>
    <w:p w14:paraId="447C6440"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in-memory approach ensures simplicity and performance for the initial implementation, while the planned database integration will enhance scalability, persistence, and manageability.</w:t>
      </w:r>
    </w:p>
    <w:p w14:paraId="731EC709" w14:textId="77777777" w:rsidR="006D305C" w:rsidRPr="008D7D2F" w:rsidRDefault="006D305C" w:rsidP="006D305C">
      <w:pPr>
        <w:pStyle w:val="Heading1"/>
        <w:spacing w:before="120" w:after="120" w:line="360" w:lineRule="auto"/>
        <w:jc w:val="both"/>
        <w:rPr>
          <w:rFonts w:ascii="Aptos" w:hAnsi="Aptos"/>
          <w:bCs w:val="0"/>
          <w:color w:val="auto"/>
          <w:lang w:val="en-IN"/>
        </w:rPr>
      </w:pPr>
      <w:r w:rsidRPr="008D7D2F">
        <w:rPr>
          <w:rFonts w:ascii="Aptos" w:hAnsi="Aptos"/>
          <w:bCs w:val="0"/>
          <w:color w:val="auto"/>
          <w:lang w:val="en-IN"/>
        </w:rPr>
        <w:t>3.4 Protocols</w:t>
      </w:r>
    </w:p>
    <w:p w14:paraId="7EC691A9"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Encrypted Messaging Application relies on several protocols to ensure secure and reliable communication. Below is a detailed description of the protocols used.</w:t>
      </w:r>
    </w:p>
    <w:p w14:paraId="22CF0817"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lastRenderedPageBreak/>
        <w:t>1. Network Protocol</w:t>
      </w:r>
    </w:p>
    <w:p w14:paraId="7B763265" w14:textId="77777777" w:rsidR="006D305C" w:rsidRPr="00956559" w:rsidRDefault="006D305C">
      <w:pPr>
        <w:pStyle w:val="Heading1"/>
        <w:numPr>
          <w:ilvl w:val="0"/>
          <w:numId w:val="53"/>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Protocol</w:t>
      </w:r>
      <w:r w:rsidRPr="00956559">
        <w:rPr>
          <w:rFonts w:ascii="Aptos" w:hAnsi="Aptos"/>
          <w:b w:val="0"/>
          <w:color w:val="auto"/>
          <w:sz w:val="24"/>
          <w:szCs w:val="24"/>
          <w:lang w:val="en-IN"/>
        </w:rPr>
        <w:t>: TCP/IP.</w:t>
      </w:r>
    </w:p>
    <w:p w14:paraId="007836F2" w14:textId="77777777" w:rsidR="006D305C" w:rsidRPr="00956559" w:rsidRDefault="006D305C">
      <w:pPr>
        <w:pStyle w:val="Heading1"/>
        <w:numPr>
          <w:ilvl w:val="0"/>
          <w:numId w:val="53"/>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Purpose</w:t>
      </w:r>
      <w:r w:rsidRPr="00956559">
        <w:rPr>
          <w:rFonts w:ascii="Aptos" w:hAnsi="Aptos"/>
          <w:b w:val="0"/>
          <w:color w:val="auto"/>
          <w:sz w:val="24"/>
          <w:szCs w:val="24"/>
          <w:lang w:val="en-IN"/>
        </w:rPr>
        <w:t>: Provides reliable, ordered, and error-checked delivery of data between clients and the server.</w:t>
      </w:r>
    </w:p>
    <w:p w14:paraId="1EE084E8" w14:textId="77777777" w:rsidR="006D305C" w:rsidRPr="00956559" w:rsidRDefault="006D305C">
      <w:pPr>
        <w:pStyle w:val="Heading1"/>
        <w:numPr>
          <w:ilvl w:val="0"/>
          <w:numId w:val="53"/>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Implementation</w:t>
      </w:r>
      <w:r w:rsidRPr="00956559">
        <w:rPr>
          <w:rFonts w:ascii="Aptos" w:hAnsi="Aptos"/>
          <w:b w:val="0"/>
          <w:color w:val="auto"/>
          <w:sz w:val="24"/>
          <w:szCs w:val="24"/>
          <w:lang w:val="en-IN"/>
        </w:rPr>
        <w:t xml:space="preserve">: </w:t>
      </w:r>
    </w:p>
    <w:p w14:paraId="26578B74" w14:textId="77777777" w:rsidR="006D305C" w:rsidRPr="00956559" w:rsidRDefault="006D305C">
      <w:pPr>
        <w:pStyle w:val="Heading1"/>
        <w:numPr>
          <w:ilvl w:val="1"/>
          <w:numId w:val="5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Uses Python’s socket library for TCP communication.</w:t>
      </w:r>
    </w:p>
    <w:p w14:paraId="078DB7F3" w14:textId="77777777" w:rsidR="006D305C" w:rsidRPr="00956559" w:rsidRDefault="006D305C">
      <w:pPr>
        <w:pStyle w:val="Heading1"/>
        <w:numPr>
          <w:ilvl w:val="1"/>
          <w:numId w:val="5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Sockets are configured with a timeout of 60 seconds to handle network delays.</w:t>
      </w:r>
    </w:p>
    <w:p w14:paraId="62D69617" w14:textId="77777777" w:rsidR="006D305C" w:rsidRPr="00956559" w:rsidRDefault="006D305C">
      <w:pPr>
        <w:pStyle w:val="Heading1"/>
        <w:numPr>
          <w:ilvl w:val="0"/>
          <w:numId w:val="53"/>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Example</w:t>
      </w:r>
      <w:r w:rsidRPr="00956559">
        <w:rPr>
          <w:rFonts w:ascii="Aptos" w:hAnsi="Aptos"/>
          <w:b w:val="0"/>
          <w:color w:val="auto"/>
          <w:sz w:val="24"/>
          <w:szCs w:val="24"/>
          <w:lang w:val="en-IN"/>
        </w:rPr>
        <w:t xml:space="preserve">: </w:t>
      </w:r>
    </w:p>
    <w:p w14:paraId="5D48EA60" w14:textId="77777777" w:rsidR="006D305C" w:rsidRPr="00956559" w:rsidRDefault="006D305C">
      <w:pPr>
        <w:pStyle w:val="Heading1"/>
        <w:numPr>
          <w:ilvl w:val="1"/>
          <w:numId w:val="5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Client connects to the server at 127.0.0.1:8080.</w:t>
      </w:r>
    </w:p>
    <w:p w14:paraId="51544A54" w14:textId="77777777" w:rsidR="006D305C" w:rsidRPr="00956559" w:rsidRDefault="006D305C">
      <w:pPr>
        <w:pStyle w:val="Heading1"/>
        <w:numPr>
          <w:ilvl w:val="1"/>
          <w:numId w:val="5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Server listens for incoming connections and spawns a thread for each client.</w:t>
      </w:r>
    </w:p>
    <w:p w14:paraId="29B4501C"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2. Application Protocol</w:t>
      </w:r>
    </w:p>
    <w:p w14:paraId="0572029D" w14:textId="77777777" w:rsidR="006D305C" w:rsidRPr="00956559" w:rsidRDefault="006D305C">
      <w:pPr>
        <w:pStyle w:val="Heading1"/>
        <w:numPr>
          <w:ilvl w:val="0"/>
          <w:numId w:val="54"/>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Purpose</w:t>
      </w:r>
      <w:r w:rsidRPr="00956559">
        <w:rPr>
          <w:rFonts w:ascii="Aptos" w:hAnsi="Aptos"/>
          <w:b w:val="0"/>
          <w:color w:val="auto"/>
          <w:sz w:val="24"/>
          <w:szCs w:val="24"/>
          <w:lang w:val="en-IN"/>
        </w:rPr>
        <w:t>: Defines the format of messages exchanged between clients and the server.</w:t>
      </w:r>
    </w:p>
    <w:p w14:paraId="01DAFC9B" w14:textId="77777777" w:rsidR="006D305C" w:rsidRPr="008D7D2F" w:rsidRDefault="006D305C">
      <w:pPr>
        <w:pStyle w:val="Heading1"/>
        <w:numPr>
          <w:ilvl w:val="0"/>
          <w:numId w:val="54"/>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Message Types: </w:t>
      </w:r>
    </w:p>
    <w:p w14:paraId="4919894B" w14:textId="09FC9B32" w:rsidR="006D305C" w:rsidRPr="008D7D2F" w:rsidRDefault="006D305C">
      <w:pPr>
        <w:pStyle w:val="Heading1"/>
        <w:numPr>
          <w:ilvl w:val="1"/>
          <w:numId w:val="54"/>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Public Key Update: </w:t>
      </w:r>
    </w:p>
    <w:p w14:paraId="73B4EAEC"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proofErr w:type="spellStart"/>
      <w:r w:rsidRPr="00956559">
        <w:rPr>
          <w:rFonts w:ascii="Aptos" w:hAnsi="Aptos"/>
          <w:b w:val="0"/>
          <w:color w:val="auto"/>
          <w:sz w:val="24"/>
          <w:szCs w:val="24"/>
          <w:lang w:val="en-IN"/>
        </w:rPr>
        <w:t>sender_len</w:t>
      </w:r>
      <w:proofErr w:type="spellEnd"/>
      <w:r w:rsidRPr="00956559">
        <w:rPr>
          <w:rFonts w:ascii="Aptos" w:hAnsi="Aptos"/>
          <w:b w:val="0"/>
          <w:color w:val="auto"/>
          <w:sz w:val="24"/>
          <w:szCs w:val="24"/>
          <w:lang w:val="en-IN"/>
        </w:rPr>
        <w:t>: 4-byte integer (length of sender username).</w:t>
      </w:r>
    </w:p>
    <w:p w14:paraId="7EA5470F"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sender: Variable-length string (e.g., "</w:t>
      </w:r>
      <w:proofErr w:type="spellStart"/>
      <w:r w:rsidRPr="00956559">
        <w:rPr>
          <w:rFonts w:ascii="Aptos" w:hAnsi="Aptos"/>
          <w:b w:val="0"/>
          <w:color w:val="auto"/>
          <w:sz w:val="24"/>
          <w:szCs w:val="24"/>
          <w:lang w:val="en-IN"/>
        </w:rPr>
        <w:t>alice</w:t>
      </w:r>
      <w:proofErr w:type="spellEnd"/>
      <w:r w:rsidRPr="00956559">
        <w:rPr>
          <w:rFonts w:ascii="Aptos" w:hAnsi="Aptos"/>
          <w:b w:val="0"/>
          <w:color w:val="auto"/>
          <w:sz w:val="24"/>
          <w:szCs w:val="24"/>
          <w:lang w:val="en-IN"/>
        </w:rPr>
        <w:t>").</w:t>
      </w:r>
    </w:p>
    <w:p w14:paraId="25A3F6DF"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type: 1-byte value (0 for public key update).</w:t>
      </w:r>
    </w:p>
    <w:p w14:paraId="1E429C8F"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proofErr w:type="spellStart"/>
      <w:r w:rsidRPr="00956559">
        <w:rPr>
          <w:rFonts w:ascii="Aptos" w:hAnsi="Aptos"/>
          <w:b w:val="0"/>
          <w:color w:val="auto"/>
          <w:sz w:val="24"/>
          <w:szCs w:val="24"/>
          <w:lang w:val="en-IN"/>
        </w:rPr>
        <w:t>pub_len</w:t>
      </w:r>
      <w:proofErr w:type="spellEnd"/>
      <w:r w:rsidRPr="00956559">
        <w:rPr>
          <w:rFonts w:ascii="Aptos" w:hAnsi="Aptos"/>
          <w:b w:val="0"/>
          <w:color w:val="auto"/>
          <w:sz w:val="24"/>
          <w:szCs w:val="24"/>
          <w:lang w:val="en-IN"/>
        </w:rPr>
        <w:t>: 4-byte integer (length of public key).</w:t>
      </w:r>
    </w:p>
    <w:p w14:paraId="7C7CE1BA"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proofErr w:type="spellStart"/>
      <w:r w:rsidRPr="00956559">
        <w:rPr>
          <w:rFonts w:ascii="Aptos" w:hAnsi="Aptos"/>
          <w:b w:val="0"/>
          <w:color w:val="auto"/>
          <w:sz w:val="24"/>
          <w:szCs w:val="24"/>
          <w:lang w:val="en-IN"/>
        </w:rPr>
        <w:t>public_key</w:t>
      </w:r>
      <w:proofErr w:type="spellEnd"/>
      <w:r w:rsidRPr="00956559">
        <w:rPr>
          <w:rFonts w:ascii="Aptos" w:hAnsi="Aptos"/>
          <w:b w:val="0"/>
          <w:color w:val="auto"/>
          <w:sz w:val="24"/>
          <w:szCs w:val="24"/>
          <w:lang w:val="en-IN"/>
        </w:rPr>
        <w:t>: Variable-length integer (e.g., 123456789).</w:t>
      </w:r>
    </w:p>
    <w:p w14:paraId="5DEC9D38" w14:textId="3ADA8C08" w:rsidR="006D305C" w:rsidRPr="00956559" w:rsidRDefault="006D305C">
      <w:pPr>
        <w:pStyle w:val="Heading1"/>
        <w:numPr>
          <w:ilvl w:val="1"/>
          <w:numId w:val="54"/>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Message</w:t>
      </w:r>
      <w:r w:rsidRPr="00956559">
        <w:rPr>
          <w:rFonts w:ascii="Aptos" w:hAnsi="Aptos"/>
          <w:b w:val="0"/>
          <w:color w:val="auto"/>
          <w:sz w:val="24"/>
          <w:szCs w:val="24"/>
          <w:lang w:val="en-IN"/>
        </w:rPr>
        <w:t xml:space="preserve">: </w:t>
      </w:r>
    </w:p>
    <w:p w14:paraId="595868E6"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proofErr w:type="spellStart"/>
      <w:r w:rsidRPr="00956559">
        <w:rPr>
          <w:rFonts w:ascii="Aptos" w:hAnsi="Aptos"/>
          <w:b w:val="0"/>
          <w:color w:val="auto"/>
          <w:sz w:val="24"/>
          <w:szCs w:val="24"/>
          <w:lang w:val="en-IN"/>
        </w:rPr>
        <w:t>sender_len</w:t>
      </w:r>
      <w:proofErr w:type="spellEnd"/>
      <w:r w:rsidRPr="00956559">
        <w:rPr>
          <w:rFonts w:ascii="Aptos" w:hAnsi="Aptos"/>
          <w:b w:val="0"/>
          <w:color w:val="auto"/>
          <w:sz w:val="24"/>
          <w:szCs w:val="24"/>
          <w:lang w:val="en-IN"/>
        </w:rPr>
        <w:t>: 4-byte integer.</w:t>
      </w:r>
    </w:p>
    <w:p w14:paraId="2FBD2D8D"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sender: Variable-length string.</w:t>
      </w:r>
    </w:p>
    <w:p w14:paraId="07894694"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type: 1-byte value (1 for message).</w:t>
      </w:r>
    </w:p>
    <w:p w14:paraId="386552C4"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proofErr w:type="spellStart"/>
      <w:r w:rsidRPr="00956559">
        <w:rPr>
          <w:rFonts w:ascii="Aptos" w:hAnsi="Aptos"/>
          <w:b w:val="0"/>
          <w:color w:val="auto"/>
          <w:sz w:val="24"/>
          <w:szCs w:val="24"/>
          <w:lang w:val="en-IN"/>
        </w:rPr>
        <w:lastRenderedPageBreak/>
        <w:t>data_len</w:t>
      </w:r>
      <w:proofErr w:type="spellEnd"/>
      <w:r w:rsidRPr="00956559">
        <w:rPr>
          <w:rFonts w:ascii="Aptos" w:hAnsi="Aptos"/>
          <w:b w:val="0"/>
          <w:color w:val="auto"/>
          <w:sz w:val="24"/>
          <w:szCs w:val="24"/>
          <w:lang w:val="en-IN"/>
        </w:rPr>
        <w:t>: 4-byte integer (length of ciphertext).</w:t>
      </w:r>
    </w:p>
    <w:p w14:paraId="2224E91E"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ciphertext: Variable-length encrypted message.</w:t>
      </w:r>
    </w:p>
    <w:p w14:paraId="7D0FFB69"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IV: 16-byte initialization vector.</w:t>
      </w:r>
    </w:p>
    <w:p w14:paraId="692CF157" w14:textId="77777777" w:rsidR="006D305C" w:rsidRPr="00956559" w:rsidRDefault="006D305C">
      <w:pPr>
        <w:pStyle w:val="Heading1"/>
        <w:numPr>
          <w:ilvl w:val="2"/>
          <w:numId w:val="5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HMAC: 32-byte HMAC-SHA256.</w:t>
      </w:r>
    </w:p>
    <w:p w14:paraId="7C337CBB" w14:textId="77777777" w:rsidR="006D305C" w:rsidRPr="00956559" w:rsidRDefault="006D305C">
      <w:pPr>
        <w:pStyle w:val="Heading1"/>
        <w:numPr>
          <w:ilvl w:val="0"/>
          <w:numId w:val="54"/>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Purpose</w:t>
      </w:r>
      <w:r w:rsidRPr="00956559">
        <w:rPr>
          <w:rFonts w:ascii="Aptos" w:hAnsi="Aptos"/>
          <w:b w:val="0"/>
          <w:color w:val="auto"/>
          <w:sz w:val="24"/>
          <w:szCs w:val="24"/>
          <w:lang w:val="en-IN"/>
        </w:rPr>
        <w:t>: Ensures that the server and clients can parse messages correctly and distinguish between different types of data.</w:t>
      </w:r>
    </w:p>
    <w:p w14:paraId="5E4501E0"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3. Cryptographic Protocols</w:t>
      </w:r>
    </w:p>
    <w:p w14:paraId="1865D69A" w14:textId="77777777" w:rsidR="006D305C" w:rsidRPr="008D7D2F" w:rsidRDefault="006D305C">
      <w:pPr>
        <w:pStyle w:val="Heading1"/>
        <w:numPr>
          <w:ilvl w:val="0"/>
          <w:numId w:val="55"/>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Diffie-Hellman Key Exchange: </w:t>
      </w:r>
    </w:p>
    <w:p w14:paraId="15E69ED3" w14:textId="77777777" w:rsidR="006D305C" w:rsidRPr="00956559" w:rsidRDefault="006D305C">
      <w:pPr>
        <w:pStyle w:val="Heading1"/>
        <w:numPr>
          <w:ilvl w:val="1"/>
          <w:numId w:val="5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Used to establish a shared secret between users.</w:t>
      </w:r>
    </w:p>
    <w:p w14:paraId="4B67C610" w14:textId="77777777" w:rsidR="006D305C" w:rsidRPr="00956559" w:rsidRDefault="006D305C">
      <w:pPr>
        <w:pStyle w:val="Heading1"/>
        <w:numPr>
          <w:ilvl w:val="1"/>
          <w:numId w:val="5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Parameters: 2048-bit prime P </w:t>
      </w:r>
      <w:proofErr w:type="spellStart"/>
      <w:r w:rsidRPr="00956559">
        <w:rPr>
          <w:rFonts w:ascii="Aptos" w:hAnsi="Aptos"/>
          <w:b w:val="0"/>
          <w:color w:val="auto"/>
          <w:sz w:val="24"/>
          <w:szCs w:val="24"/>
          <w:lang w:val="en-IN"/>
        </w:rPr>
        <w:t>P</w:t>
      </w:r>
      <w:proofErr w:type="spellEnd"/>
      <w:r w:rsidRPr="00956559">
        <w:rPr>
          <w:rFonts w:ascii="Aptos" w:hAnsi="Aptos"/>
          <w:b w:val="0"/>
          <w:color w:val="auto"/>
          <w:sz w:val="24"/>
          <w:szCs w:val="24"/>
          <w:lang w:val="en-IN"/>
        </w:rPr>
        <w:t xml:space="preserve"> </w:t>
      </w:r>
      <w:proofErr w:type="spellStart"/>
      <w:r w:rsidRPr="00956559">
        <w:rPr>
          <w:rFonts w:ascii="Aptos" w:hAnsi="Aptos"/>
          <w:b w:val="0"/>
          <w:color w:val="auto"/>
          <w:sz w:val="24"/>
          <w:szCs w:val="24"/>
          <w:lang w:val="en-IN"/>
        </w:rPr>
        <w:t>P</w:t>
      </w:r>
      <w:proofErr w:type="spellEnd"/>
      <w:r w:rsidRPr="00956559">
        <w:rPr>
          <w:rFonts w:ascii="Aptos" w:hAnsi="Aptos"/>
          <w:b w:val="0"/>
          <w:color w:val="auto"/>
          <w:sz w:val="24"/>
          <w:szCs w:val="24"/>
          <w:lang w:val="en-IN"/>
        </w:rPr>
        <w:t>, generator G=2 G = 2 G=2.</w:t>
      </w:r>
    </w:p>
    <w:p w14:paraId="6726439A" w14:textId="77777777" w:rsidR="006D305C" w:rsidRPr="008D7D2F" w:rsidRDefault="006D305C">
      <w:pPr>
        <w:pStyle w:val="Heading1"/>
        <w:numPr>
          <w:ilvl w:val="0"/>
          <w:numId w:val="55"/>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AES-128 CBC: </w:t>
      </w:r>
    </w:p>
    <w:p w14:paraId="41FC6B73" w14:textId="77777777" w:rsidR="006D305C" w:rsidRPr="00956559" w:rsidRDefault="006D305C">
      <w:pPr>
        <w:pStyle w:val="Heading1"/>
        <w:numPr>
          <w:ilvl w:val="1"/>
          <w:numId w:val="5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Used for message encryption.</w:t>
      </w:r>
    </w:p>
    <w:p w14:paraId="0BB2E1F6" w14:textId="77777777" w:rsidR="006D305C" w:rsidRPr="00956559" w:rsidRDefault="006D305C">
      <w:pPr>
        <w:pStyle w:val="Heading1"/>
        <w:numPr>
          <w:ilvl w:val="1"/>
          <w:numId w:val="5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Key: 128-bit key derived from the Diffie-Hellman shared secret.</w:t>
      </w:r>
    </w:p>
    <w:p w14:paraId="68936345" w14:textId="77777777" w:rsidR="006D305C" w:rsidRPr="00956559" w:rsidRDefault="006D305C">
      <w:pPr>
        <w:pStyle w:val="Heading1"/>
        <w:numPr>
          <w:ilvl w:val="1"/>
          <w:numId w:val="5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IV: 16-byte random value.</w:t>
      </w:r>
    </w:p>
    <w:p w14:paraId="79544426" w14:textId="77777777" w:rsidR="006D305C" w:rsidRPr="008D7D2F" w:rsidRDefault="006D305C">
      <w:pPr>
        <w:pStyle w:val="Heading1"/>
        <w:numPr>
          <w:ilvl w:val="0"/>
          <w:numId w:val="55"/>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HMAC-SHA256: </w:t>
      </w:r>
    </w:p>
    <w:p w14:paraId="30C77033" w14:textId="77777777" w:rsidR="006D305C" w:rsidRPr="00956559" w:rsidRDefault="006D305C">
      <w:pPr>
        <w:pStyle w:val="Heading1"/>
        <w:numPr>
          <w:ilvl w:val="1"/>
          <w:numId w:val="5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Used for message integrity and authenticity.</w:t>
      </w:r>
    </w:p>
    <w:p w14:paraId="6E281AE2" w14:textId="77777777" w:rsidR="006D305C" w:rsidRPr="00956559" w:rsidRDefault="006D305C">
      <w:pPr>
        <w:pStyle w:val="Heading1"/>
        <w:numPr>
          <w:ilvl w:val="1"/>
          <w:numId w:val="5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Key: Same as the AES key.</w:t>
      </w:r>
    </w:p>
    <w:p w14:paraId="139C3F73"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4. Security Protocols</w:t>
      </w:r>
    </w:p>
    <w:p w14:paraId="6C3ACF41" w14:textId="77777777" w:rsidR="006D305C" w:rsidRPr="008D7D2F" w:rsidRDefault="006D305C">
      <w:pPr>
        <w:pStyle w:val="Heading1"/>
        <w:numPr>
          <w:ilvl w:val="0"/>
          <w:numId w:val="56"/>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Authentication: </w:t>
      </w:r>
    </w:p>
    <w:p w14:paraId="272DDE76" w14:textId="77777777" w:rsidR="006D305C" w:rsidRPr="00956559" w:rsidRDefault="006D305C">
      <w:pPr>
        <w:pStyle w:val="Heading1"/>
        <w:numPr>
          <w:ilvl w:val="1"/>
          <w:numId w:val="5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Username and password are sent to the server.</w:t>
      </w:r>
    </w:p>
    <w:p w14:paraId="25BC136F" w14:textId="77777777" w:rsidR="006D305C" w:rsidRPr="00956559" w:rsidRDefault="006D305C">
      <w:pPr>
        <w:pStyle w:val="Heading1"/>
        <w:numPr>
          <w:ilvl w:val="1"/>
          <w:numId w:val="5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Password is hashed using SHA-256 to prevent plaintext transmission.</w:t>
      </w:r>
    </w:p>
    <w:p w14:paraId="3B425680" w14:textId="77777777" w:rsidR="006D305C" w:rsidRPr="008D7D2F" w:rsidRDefault="006D305C">
      <w:pPr>
        <w:pStyle w:val="Heading1"/>
        <w:numPr>
          <w:ilvl w:val="0"/>
          <w:numId w:val="56"/>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Key Exchange: </w:t>
      </w:r>
    </w:p>
    <w:p w14:paraId="7AFD49C8" w14:textId="77777777" w:rsidR="006D305C" w:rsidRPr="00956559" w:rsidRDefault="006D305C">
      <w:pPr>
        <w:pStyle w:val="Heading1"/>
        <w:numPr>
          <w:ilvl w:val="1"/>
          <w:numId w:val="5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Public keys are exchanged via the server, which acts as a trusted relay.</w:t>
      </w:r>
    </w:p>
    <w:p w14:paraId="62048354" w14:textId="77777777" w:rsidR="006D305C" w:rsidRPr="00956559" w:rsidRDefault="006D305C">
      <w:pPr>
        <w:pStyle w:val="Heading1"/>
        <w:numPr>
          <w:ilvl w:val="1"/>
          <w:numId w:val="5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No private keys are transmitted over the network.</w:t>
      </w:r>
    </w:p>
    <w:p w14:paraId="622F0927" w14:textId="77777777" w:rsidR="006D305C" w:rsidRPr="008D7D2F" w:rsidRDefault="006D305C">
      <w:pPr>
        <w:pStyle w:val="Heading1"/>
        <w:numPr>
          <w:ilvl w:val="0"/>
          <w:numId w:val="56"/>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Message Transmission: </w:t>
      </w:r>
    </w:p>
    <w:p w14:paraId="417EFCA0" w14:textId="77777777" w:rsidR="006D305C" w:rsidRPr="00956559" w:rsidRDefault="006D305C">
      <w:pPr>
        <w:pStyle w:val="Heading1"/>
        <w:numPr>
          <w:ilvl w:val="1"/>
          <w:numId w:val="5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Messages are encrypted and authenticated before transmission.</w:t>
      </w:r>
    </w:p>
    <w:p w14:paraId="3FAE6FB3" w14:textId="77777777" w:rsidR="006D305C" w:rsidRPr="00956559" w:rsidRDefault="006D305C">
      <w:pPr>
        <w:pStyle w:val="Heading1"/>
        <w:numPr>
          <w:ilvl w:val="1"/>
          <w:numId w:val="5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forwards messages without decrypting them, ensuring end-to-end encryption.</w:t>
      </w:r>
    </w:p>
    <w:p w14:paraId="21FFFD3F"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Error Handling</w:t>
      </w:r>
    </w:p>
    <w:p w14:paraId="74A31DD8" w14:textId="77777777" w:rsidR="006D305C" w:rsidRPr="00956559" w:rsidRDefault="006D305C">
      <w:pPr>
        <w:pStyle w:val="Heading1"/>
        <w:numPr>
          <w:ilvl w:val="0"/>
          <w:numId w:val="57"/>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Timeouts</w:t>
      </w:r>
      <w:r w:rsidRPr="00956559">
        <w:rPr>
          <w:rFonts w:ascii="Aptos" w:hAnsi="Aptos"/>
          <w:b w:val="0"/>
          <w:color w:val="auto"/>
          <w:sz w:val="24"/>
          <w:szCs w:val="24"/>
          <w:lang w:val="en-IN"/>
        </w:rPr>
        <w:t>: Socket timeouts ensure the system does not hang on network failures.</w:t>
      </w:r>
    </w:p>
    <w:p w14:paraId="30BCDE02" w14:textId="77777777" w:rsidR="006D305C" w:rsidRPr="00956559" w:rsidRDefault="006D305C">
      <w:pPr>
        <w:pStyle w:val="Heading1"/>
        <w:numPr>
          <w:ilvl w:val="0"/>
          <w:numId w:val="57"/>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Retries</w:t>
      </w:r>
      <w:r w:rsidRPr="00956559">
        <w:rPr>
          <w:rFonts w:ascii="Aptos" w:hAnsi="Aptos"/>
          <w:b w:val="0"/>
          <w:color w:val="auto"/>
          <w:sz w:val="24"/>
          <w:szCs w:val="24"/>
          <w:lang w:val="en-IN"/>
        </w:rPr>
        <w:t xml:space="preserve">: The </w:t>
      </w:r>
      <w:proofErr w:type="spellStart"/>
      <w:r w:rsidRPr="00956559">
        <w:rPr>
          <w:rFonts w:ascii="Aptos" w:hAnsi="Aptos"/>
          <w:b w:val="0"/>
          <w:color w:val="auto"/>
          <w:sz w:val="24"/>
          <w:szCs w:val="24"/>
          <w:lang w:val="en-IN"/>
        </w:rPr>
        <w:t>recv_exact</w:t>
      </w:r>
      <w:proofErr w:type="spellEnd"/>
      <w:r w:rsidRPr="00956559">
        <w:rPr>
          <w:rFonts w:ascii="Aptos" w:hAnsi="Aptos"/>
          <w:b w:val="0"/>
          <w:color w:val="auto"/>
          <w:sz w:val="24"/>
          <w:szCs w:val="24"/>
          <w:lang w:val="en-IN"/>
        </w:rPr>
        <w:t xml:space="preserve"> function retries up to 3 times to receive data.</w:t>
      </w:r>
    </w:p>
    <w:p w14:paraId="589DB3FD" w14:textId="77777777" w:rsidR="006D305C" w:rsidRPr="00956559" w:rsidRDefault="006D305C">
      <w:pPr>
        <w:pStyle w:val="Heading1"/>
        <w:numPr>
          <w:ilvl w:val="0"/>
          <w:numId w:val="57"/>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Validation</w:t>
      </w:r>
      <w:r w:rsidRPr="00956559">
        <w:rPr>
          <w:rFonts w:ascii="Aptos" w:hAnsi="Aptos"/>
          <w:b w:val="0"/>
          <w:color w:val="auto"/>
          <w:sz w:val="24"/>
          <w:szCs w:val="24"/>
          <w:lang w:val="en-IN"/>
        </w:rPr>
        <w:t>: HMAC verification ensures messages are not tampered with.</w:t>
      </w:r>
    </w:p>
    <w:p w14:paraId="350ED2C4"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These protocols form the backbone of the messaging system, ensuring secure, reliable, and efficient communication between users.</w:t>
      </w:r>
    </w:p>
    <w:p w14:paraId="14B88B96" w14:textId="6D3AD197" w:rsidR="006D305C" w:rsidRPr="00956559" w:rsidRDefault="006D305C" w:rsidP="006D305C">
      <w:pPr>
        <w:pStyle w:val="Heading1"/>
        <w:spacing w:before="120" w:after="120" w:line="360" w:lineRule="auto"/>
        <w:jc w:val="both"/>
        <w:rPr>
          <w:rFonts w:ascii="Aptos" w:hAnsi="Aptos"/>
          <w:color w:val="auto"/>
          <w:sz w:val="24"/>
          <w:szCs w:val="24"/>
          <w:lang w:val="en-IN"/>
        </w:rPr>
      </w:pPr>
    </w:p>
    <w:p w14:paraId="06CFBFEE" w14:textId="77777777" w:rsidR="006D305C" w:rsidRPr="008D7D2F" w:rsidRDefault="006D305C" w:rsidP="006D305C">
      <w:pPr>
        <w:pStyle w:val="Heading1"/>
        <w:spacing w:before="120" w:after="120" w:line="360" w:lineRule="auto"/>
        <w:jc w:val="both"/>
        <w:rPr>
          <w:rFonts w:ascii="Aptos" w:hAnsi="Aptos"/>
          <w:bCs w:val="0"/>
          <w:color w:val="auto"/>
          <w:sz w:val="32"/>
          <w:szCs w:val="32"/>
          <w:lang w:val="en-IN"/>
        </w:rPr>
      </w:pPr>
      <w:r w:rsidRPr="008D7D2F">
        <w:rPr>
          <w:rFonts w:ascii="Aptos" w:hAnsi="Aptos"/>
          <w:bCs w:val="0"/>
          <w:color w:val="auto"/>
          <w:sz w:val="32"/>
          <w:szCs w:val="32"/>
          <w:lang w:val="en-IN"/>
        </w:rPr>
        <w:t>4. Non-Functional Requirements</w:t>
      </w:r>
    </w:p>
    <w:p w14:paraId="6B02B70B"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Non-functional requirements define the quality attributes and constraints of the Encrypted Messaging Application, ensuring it meets performance, security, and usability standards.</w:t>
      </w:r>
    </w:p>
    <w:p w14:paraId="623519EE" w14:textId="77777777" w:rsidR="006D305C" w:rsidRPr="008D7D2F" w:rsidRDefault="006D305C" w:rsidP="006D305C">
      <w:pPr>
        <w:pStyle w:val="Heading1"/>
        <w:spacing w:before="120" w:after="120" w:line="360" w:lineRule="auto"/>
        <w:jc w:val="both"/>
        <w:rPr>
          <w:rFonts w:ascii="Aptos" w:hAnsi="Aptos"/>
          <w:bCs w:val="0"/>
          <w:color w:val="auto"/>
          <w:lang w:val="en-IN"/>
        </w:rPr>
      </w:pPr>
      <w:r w:rsidRPr="008D7D2F">
        <w:rPr>
          <w:rFonts w:ascii="Aptos" w:hAnsi="Aptos"/>
          <w:bCs w:val="0"/>
          <w:color w:val="auto"/>
          <w:lang w:val="en-IN"/>
        </w:rPr>
        <w:t>4.1 Performance Requirements</w:t>
      </w:r>
    </w:p>
    <w:p w14:paraId="2A309FE5"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Performance requirements ensure that the system operates efficiently and provides a seamless user experience.</w:t>
      </w:r>
    </w:p>
    <w:p w14:paraId="2672E544" w14:textId="77777777" w:rsidR="006D305C" w:rsidRPr="008D7D2F" w:rsidRDefault="006D305C">
      <w:pPr>
        <w:pStyle w:val="Heading1"/>
        <w:numPr>
          <w:ilvl w:val="0"/>
          <w:numId w:val="58"/>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Message Delivery Latency: </w:t>
      </w:r>
    </w:p>
    <w:p w14:paraId="20D229B6"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Messages should be delivered within 1 second under normal network conditions (latency &lt; 200 </w:t>
      </w:r>
      <w:proofErr w:type="spellStart"/>
      <w:r w:rsidRPr="00956559">
        <w:rPr>
          <w:rFonts w:ascii="Aptos" w:hAnsi="Aptos"/>
          <w:b w:val="0"/>
          <w:color w:val="auto"/>
          <w:sz w:val="24"/>
          <w:szCs w:val="24"/>
          <w:lang w:val="en-IN"/>
        </w:rPr>
        <w:t>ms</w:t>
      </w:r>
      <w:proofErr w:type="spellEnd"/>
      <w:r w:rsidRPr="00956559">
        <w:rPr>
          <w:rFonts w:ascii="Aptos" w:hAnsi="Aptos"/>
          <w:b w:val="0"/>
          <w:color w:val="auto"/>
          <w:sz w:val="24"/>
          <w:szCs w:val="24"/>
          <w:lang w:val="en-IN"/>
        </w:rPr>
        <w:t>, bandwidth &gt; 1 Mbps).</w:t>
      </w:r>
    </w:p>
    <w:p w14:paraId="3996F3F3"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Ensures real-time communication for a smooth user experience.</w:t>
      </w:r>
    </w:p>
    <w:p w14:paraId="6F197A08" w14:textId="77777777" w:rsidR="006D305C" w:rsidRPr="008D7D2F" w:rsidRDefault="006D305C">
      <w:pPr>
        <w:pStyle w:val="Heading1"/>
        <w:numPr>
          <w:ilvl w:val="0"/>
          <w:numId w:val="58"/>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Server Throughput: </w:t>
      </w:r>
    </w:p>
    <w:p w14:paraId="3F6B6D0F"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should handle up to 100 messages per second for 100 concurrent users without significant performance degradation.</w:t>
      </w:r>
    </w:p>
    <w:p w14:paraId="17439E83"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Ensures the system can support multiple users simultaneously.</w:t>
      </w:r>
    </w:p>
    <w:p w14:paraId="1824B4B3" w14:textId="77777777" w:rsidR="006D305C" w:rsidRPr="008D7D2F" w:rsidRDefault="006D305C">
      <w:pPr>
        <w:pStyle w:val="Heading1"/>
        <w:numPr>
          <w:ilvl w:val="0"/>
          <w:numId w:val="58"/>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Client Resource Usage: </w:t>
      </w:r>
    </w:p>
    <w:p w14:paraId="5334F7D7"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client should use less than 100 MB of RAM and 50 MB of storage.</w:t>
      </w:r>
    </w:p>
    <w:p w14:paraId="3214D184"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Ensures the application can run on low-end devices.</w:t>
      </w:r>
    </w:p>
    <w:p w14:paraId="63B689B2" w14:textId="77777777" w:rsidR="006D305C" w:rsidRPr="008D7D2F" w:rsidRDefault="006D305C">
      <w:pPr>
        <w:pStyle w:val="Heading1"/>
        <w:numPr>
          <w:ilvl w:val="0"/>
          <w:numId w:val="58"/>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Scalability: </w:t>
      </w:r>
    </w:p>
    <w:p w14:paraId="6CCD5C36"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should scale to 1,000 users with additional server instances and load balancing.</w:t>
      </w:r>
    </w:p>
    <w:p w14:paraId="1D5768B3"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will include optimizations for larger user bases.</w:t>
      </w:r>
    </w:p>
    <w:p w14:paraId="3D584FDA" w14:textId="77777777" w:rsidR="006D305C" w:rsidRPr="008D7D2F" w:rsidRDefault="006D305C">
      <w:pPr>
        <w:pStyle w:val="Heading1"/>
        <w:numPr>
          <w:ilvl w:val="0"/>
          <w:numId w:val="58"/>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Message Processing: </w:t>
      </w:r>
    </w:p>
    <w:p w14:paraId="7FFC3A34"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Encryption and decryption should take less than 50 </w:t>
      </w:r>
      <w:proofErr w:type="spellStart"/>
      <w:r w:rsidRPr="00956559">
        <w:rPr>
          <w:rFonts w:ascii="Aptos" w:hAnsi="Aptos"/>
          <w:b w:val="0"/>
          <w:color w:val="auto"/>
          <w:sz w:val="24"/>
          <w:szCs w:val="24"/>
          <w:lang w:val="en-IN"/>
        </w:rPr>
        <w:t>ms</w:t>
      </w:r>
      <w:proofErr w:type="spellEnd"/>
      <w:r w:rsidRPr="00956559">
        <w:rPr>
          <w:rFonts w:ascii="Aptos" w:hAnsi="Aptos"/>
          <w:b w:val="0"/>
          <w:color w:val="auto"/>
          <w:sz w:val="24"/>
          <w:szCs w:val="24"/>
          <w:lang w:val="en-IN"/>
        </w:rPr>
        <w:t xml:space="preserve"> per message on a standard device (e.g., 2 GHz CPU, 2 GB RAM).</w:t>
      </w:r>
    </w:p>
    <w:p w14:paraId="0A51DF32" w14:textId="77777777" w:rsidR="006D305C" w:rsidRPr="00956559" w:rsidRDefault="006D305C">
      <w:pPr>
        <w:pStyle w:val="Heading1"/>
        <w:numPr>
          <w:ilvl w:val="1"/>
          <w:numId w:val="5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Ensures minimal delay in message handling.</w:t>
      </w:r>
    </w:p>
    <w:p w14:paraId="01EC2FD9"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Testing</w:t>
      </w:r>
    </w:p>
    <w:p w14:paraId="5CF45186" w14:textId="77777777" w:rsidR="006D305C" w:rsidRPr="00956559" w:rsidRDefault="006D305C">
      <w:pPr>
        <w:pStyle w:val="Heading1"/>
        <w:numPr>
          <w:ilvl w:val="0"/>
          <w:numId w:val="5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Performance tests will be conducted using simulated users sending messages at varying rates.</w:t>
      </w:r>
    </w:p>
    <w:p w14:paraId="23E87CA4" w14:textId="77777777" w:rsidR="006D305C" w:rsidRPr="00956559" w:rsidRDefault="006D305C">
      <w:pPr>
        <w:pStyle w:val="Heading1"/>
        <w:numPr>
          <w:ilvl w:val="0"/>
          <w:numId w:val="5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Latency and throughput will be measured under different network conditions (e.g., 100 </w:t>
      </w:r>
      <w:proofErr w:type="spellStart"/>
      <w:r w:rsidRPr="00956559">
        <w:rPr>
          <w:rFonts w:ascii="Aptos" w:hAnsi="Aptos"/>
          <w:b w:val="0"/>
          <w:color w:val="auto"/>
          <w:sz w:val="24"/>
          <w:szCs w:val="24"/>
          <w:lang w:val="en-IN"/>
        </w:rPr>
        <w:t>ms</w:t>
      </w:r>
      <w:proofErr w:type="spellEnd"/>
      <w:r w:rsidRPr="00956559">
        <w:rPr>
          <w:rFonts w:ascii="Aptos" w:hAnsi="Aptos"/>
          <w:b w:val="0"/>
          <w:color w:val="auto"/>
          <w:sz w:val="24"/>
          <w:szCs w:val="24"/>
          <w:lang w:val="en-IN"/>
        </w:rPr>
        <w:t xml:space="preserve"> latency, 500 </w:t>
      </w:r>
      <w:proofErr w:type="spellStart"/>
      <w:r w:rsidRPr="00956559">
        <w:rPr>
          <w:rFonts w:ascii="Aptos" w:hAnsi="Aptos"/>
          <w:b w:val="0"/>
          <w:color w:val="auto"/>
          <w:sz w:val="24"/>
          <w:szCs w:val="24"/>
          <w:lang w:val="en-IN"/>
        </w:rPr>
        <w:t>ms</w:t>
      </w:r>
      <w:proofErr w:type="spellEnd"/>
      <w:r w:rsidRPr="00956559">
        <w:rPr>
          <w:rFonts w:ascii="Aptos" w:hAnsi="Aptos"/>
          <w:b w:val="0"/>
          <w:color w:val="auto"/>
          <w:sz w:val="24"/>
          <w:szCs w:val="24"/>
          <w:lang w:val="en-IN"/>
        </w:rPr>
        <w:t xml:space="preserve"> latency).</w:t>
      </w:r>
    </w:p>
    <w:p w14:paraId="29026CD5" w14:textId="77777777" w:rsidR="006D305C" w:rsidRPr="00956559" w:rsidRDefault="006D305C">
      <w:pPr>
        <w:pStyle w:val="Heading1"/>
        <w:numPr>
          <w:ilvl w:val="0"/>
          <w:numId w:val="5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Resource usage will be monitored using tools like </w:t>
      </w:r>
      <w:proofErr w:type="spellStart"/>
      <w:r w:rsidRPr="00956559">
        <w:rPr>
          <w:rFonts w:ascii="Aptos" w:hAnsi="Aptos"/>
          <w:b w:val="0"/>
          <w:color w:val="auto"/>
          <w:sz w:val="24"/>
          <w:szCs w:val="24"/>
          <w:lang w:val="en-IN"/>
        </w:rPr>
        <w:t>psutil</w:t>
      </w:r>
      <w:proofErr w:type="spellEnd"/>
      <w:r w:rsidRPr="00956559">
        <w:rPr>
          <w:rFonts w:ascii="Aptos" w:hAnsi="Aptos"/>
          <w:b w:val="0"/>
          <w:color w:val="auto"/>
          <w:sz w:val="24"/>
          <w:szCs w:val="24"/>
          <w:lang w:val="en-IN"/>
        </w:rPr>
        <w:t xml:space="preserve"> in Python.</w:t>
      </w:r>
    </w:p>
    <w:p w14:paraId="5D15E545" w14:textId="77777777" w:rsidR="006D305C" w:rsidRPr="008D7D2F" w:rsidRDefault="006D305C" w:rsidP="006D305C">
      <w:pPr>
        <w:pStyle w:val="Heading1"/>
        <w:spacing w:before="120" w:after="120" w:line="360" w:lineRule="auto"/>
        <w:jc w:val="both"/>
        <w:rPr>
          <w:rFonts w:ascii="Aptos" w:hAnsi="Aptos"/>
          <w:bCs w:val="0"/>
          <w:color w:val="auto"/>
          <w:lang w:val="en-IN"/>
        </w:rPr>
      </w:pPr>
      <w:r w:rsidRPr="008D7D2F">
        <w:rPr>
          <w:rFonts w:ascii="Aptos" w:hAnsi="Aptos"/>
          <w:bCs w:val="0"/>
          <w:color w:val="auto"/>
          <w:lang w:val="en-IN"/>
        </w:rPr>
        <w:t>4.2 Security Requirements</w:t>
      </w:r>
    </w:p>
    <w:p w14:paraId="2C096341"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Security requirements ensure that the system protects user privacy and data integrity, addressing the "invalid padding error" and other potential vulnerabilities.</w:t>
      </w:r>
    </w:p>
    <w:p w14:paraId="7F31909F" w14:textId="77777777" w:rsidR="006D305C" w:rsidRPr="008D7D2F" w:rsidRDefault="006D305C">
      <w:pPr>
        <w:pStyle w:val="Heading1"/>
        <w:numPr>
          <w:ilvl w:val="0"/>
          <w:numId w:val="60"/>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End-to-End Encryption: </w:t>
      </w:r>
    </w:p>
    <w:p w14:paraId="2B862610"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Messages must be encrypted such that only the sender and recipient can decrypt them.</w:t>
      </w:r>
    </w:p>
    <w:p w14:paraId="546F08DB"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must not have access to plaintext messages or shared keys.</w:t>
      </w:r>
    </w:p>
    <w:p w14:paraId="42B3999E" w14:textId="77777777" w:rsidR="006D305C" w:rsidRPr="008D7D2F" w:rsidRDefault="006D305C">
      <w:pPr>
        <w:pStyle w:val="Heading1"/>
        <w:numPr>
          <w:ilvl w:val="0"/>
          <w:numId w:val="60"/>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Integrity Protection: </w:t>
      </w:r>
    </w:p>
    <w:p w14:paraId="7F1916FD"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HMAC-SHA256 verification must ensure that messages are not tampered with during transmission.</w:t>
      </w:r>
    </w:p>
    <w:p w14:paraId="0093EAE4"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Any tampering results in a failed HMAC check, and the message is discarded.</w:t>
      </w:r>
    </w:p>
    <w:p w14:paraId="45A6CD6C" w14:textId="77777777" w:rsidR="006D305C" w:rsidRPr="00956559" w:rsidRDefault="006D305C">
      <w:pPr>
        <w:pStyle w:val="Heading1"/>
        <w:numPr>
          <w:ilvl w:val="0"/>
          <w:numId w:val="60"/>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Authentication</w:t>
      </w:r>
      <w:r w:rsidRPr="00956559">
        <w:rPr>
          <w:rFonts w:ascii="Aptos" w:hAnsi="Aptos"/>
          <w:b w:val="0"/>
          <w:color w:val="auto"/>
          <w:sz w:val="24"/>
          <w:szCs w:val="24"/>
          <w:lang w:val="en-IN"/>
        </w:rPr>
        <w:t xml:space="preserve">: </w:t>
      </w:r>
    </w:p>
    <w:p w14:paraId="2B23829A"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 credentials must be securely hashed using SHA-256 and verified to prevent unauthorized access.</w:t>
      </w:r>
    </w:p>
    <w:p w14:paraId="0C560F23"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will include multi-factor authentication (MFA).</w:t>
      </w:r>
    </w:p>
    <w:p w14:paraId="5C8F663D" w14:textId="77777777" w:rsidR="006D305C" w:rsidRPr="00956559" w:rsidRDefault="006D305C">
      <w:pPr>
        <w:pStyle w:val="Heading1"/>
        <w:numPr>
          <w:ilvl w:val="0"/>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Key </w:t>
      </w:r>
      <w:r w:rsidRPr="008D7D2F">
        <w:rPr>
          <w:rFonts w:ascii="Aptos" w:hAnsi="Aptos"/>
          <w:bCs w:val="0"/>
          <w:color w:val="auto"/>
          <w:sz w:val="24"/>
          <w:szCs w:val="24"/>
          <w:lang w:val="en-IN"/>
        </w:rPr>
        <w:t>Security</w:t>
      </w:r>
      <w:r w:rsidRPr="00956559">
        <w:rPr>
          <w:rFonts w:ascii="Aptos" w:hAnsi="Aptos"/>
          <w:b w:val="0"/>
          <w:color w:val="auto"/>
          <w:sz w:val="24"/>
          <w:szCs w:val="24"/>
          <w:lang w:val="en-IN"/>
        </w:rPr>
        <w:t xml:space="preserve">: </w:t>
      </w:r>
    </w:p>
    <w:p w14:paraId="045218AB"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Diffie-Hellman keys must be generated with secure parameters (2048-bit prime) to prevent attacks like discrete logarithm.</w:t>
      </w:r>
    </w:p>
    <w:p w14:paraId="5C88F7D0"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Private keys must never be transmitted over the network.</w:t>
      </w:r>
    </w:p>
    <w:p w14:paraId="0D97E066" w14:textId="77777777" w:rsidR="006D305C" w:rsidRPr="008D7D2F" w:rsidRDefault="006D305C">
      <w:pPr>
        <w:pStyle w:val="Heading1"/>
        <w:numPr>
          <w:ilvl w:val="0"/>
          <w:numId w:val="60"/>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Data Protection: </w:t>
      </w:r>
    </w:p>
    <w:p w14:paraId="168869DF"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No message content is stored on the server to maintain end-to-end encryption.</w:t>
      </w:r>
    </w:p>
    <w:p w14:paraId="0A524810"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 credentials and public keys are stored securely with proper access controls.</w:t>
      </w:r>
    </w:p>
    <w:p w14:paraId="11A33C32" w14:textId="77777777" w:rsidR="006D305C" w:rsidRPr="008D7D2F" w:rsidRDefault="006D305C">
      <w:pPr>
        <w:pStyle w:val="Heading1"/>
        <w:numPr>
          <w:ilvl w:val="0"/>
          <w:numId w:val="60"/>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Error Handling: </w:t>
      </w:r>
    </w:p>
    <w:p w14:paraId="3E490E59"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"invalid padding error" is addressed by ensuring proper key derivation and message formatting.</w:t>
      </w:r>
    </w:p>
    <w:p w14:paraId="13B8516A" w14:textId="77777777" w:rsidR="006D305C" w:rsidRPr="00956559" w:rsidRDefault="006D305C">
      <w:pPr>
        <w:pStyle w:val="Heading1"/>
        <w:numPr>
          <w:ilvl w:val="1"/>
          <w:numId w:val="6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All cryptographic operations include error checking to prevent vulnerabilities.</w:t>
      </w:r>
    </w:p>
    <w:p w14:paraId="21180442"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Testing</w:t>
      </w:r>
    </w:p>
    <w:p w14:paraId="31682D05" w14:textId="77777777" w:rsidR="006D305C" w:rsidRPr="00956559" w:rsidRDefault="006D305C">
      <w:pPr>
        <w:pStyle w:val="Heading1"/>
        <w:numPr>
          <w:ilvl w:val="0"/>
          <w:numId w:val="6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Security audits will be conducted to identify vulnerabilities in the cryptographic implementation.</w:t>
      </w:r>
    </w:p>
    <w:p w14:paraId="0493F8E1" w14:textId="77777777" w:rsidR="006D305C" w:rsidRPr="00956559" w:rsidRDefault="006D305C">
      <w:pPr>
        <w:pStyle w:val="Heading1"/>
        <w:numPr>
          <w:ilvl w:val="0"/>
          <w:numId w:val="61"/>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Penetration testing will simulate attacks like man-in-the-middle and message tampering.</w:t>
      </w:r>
    </w:p>
    <w:p w14:paraId="3BBF7DF8" w14:textId="77777777" w:rsidR="006D305C" w:rsidRDefault="006D305C">
      <w:pPr>
        <w:pStyle w:val="Heading1"/>
        <w:numPr>
          <w:ilvl w:val="0"/>
          <w:numId w:val="61"/>
        </w:numPr>
        <w:spacing w:before="120" w:after="120" w:line="360" w:lineRule="auto"/>
        <w:jc w:val="both"/>
        <w:rPr>
          <w:rFonts w:ascii="Aptos" w:hAnsi="Aptos"/>
          <w:b w:val="0"/>
          <w:color w:val="auto"/>
          <w:sz w:val="24"/>
          <w:szCs w:val="24"/>
          <w:lang w:val="en-IN"/>
        </w:rPr>
      </w:pPr>
      <w:r w:rsidRPr="00956559">
        <w:rPr>
          <w:rFonts w:ascii="Aptos" w:hAnsi="Aptos"/>
          <w:b w:val="0"/>
          <w:color w:val="auto"/>
          <w:sz w:val="24"/>
          <w:szCs w:val="24"/>
          <w:lang w:val="en-IN"/>
        </w:rPr>
        <w:t>The system will be tested against common attack vectors, such as replay attacks and brute-force attempts.</w:t>
      </w:r>
    </w:p>
    <w:p w14:paraId="5D6D7DB2" w14:textId="77777777" w:rsidR="008D7D2F" w:rsidRPr="008D7D2F" w:rsidRDefault="008D7D2F" w:rsidP="008D7D2F">
      <w:pPr>
        <w:rPr>
          <w:lang w:val="en-IN"/>
        </w:rPr>
      </w:pPr>
    </w:p>
    <w:p w14:paraId="3C506FB5" w14:textId="77777777" w:rsidR="006D305C" w:rsidRPr="008D7D2F" w:rsidRDefault="006D305C" w:rsidP="006D305C">
      <w:pPr>
        <w:pStyle w:val="Heading1"/>
        <w:spacing w:before="120" w:after="120" w:line="360" w:lineRule="auto"/>
        <w:jc w:val="both"/>
        <w:rPr>
          <w:rFonts w:ascii="Aptos" w:hAnsi="Aptos"/>
          <w:bCs w:val="0"/>
          <w:color w:val="auto"/>
          <w:lang w:val="en-IN"/>
        </w:rPr>
      </w:pPr>
      <w:r w:rsidRPr="008D7D2F">
        <w:rPr>
          <w:rFonts w:ascii="Aptos" w:hAnsi="Aptos"/>
          <w:bCs w:val="0"/>
          <w:color w:val="auto"/>
          <w:lang w:val="en-IN"/>
        </w:rPr>
        <w:lastRenderedPageBreak/>
        <w:t>4.3 Software Quality Attributes</w:t>
      </w:r>
    </w:p>
    <w:p w14:paraId="74DA39B5"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Software quality attributes ensure that the system is reliable, usable, maintainable, and portable, meeting user expectations beyond functional requirements.</w:t>
      </w:r>
    </w:p>
    <w:p w14:paraId="72E4D57A" w14:textId="77777777" w:rsidR="006D305C" w:rsidRPr="00956559" w:rsidRDefault="006D305C">
      <w:pPr>
        <w:pStyle w:val="Heading1"/>
        <w:numPr>
          <w:ilvl w:val="0"/>
          <w:numId w:val="6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Reliability</w:t>
      </w:r>
      <w:r w:rsidRPr="00956559">
        <w:rPr>
          <w:rFonts w:ascii="Aptos" w:hAnsi="Aptos"/>
          <w:b w:val="0"/>
          <w:color w:val="auto"/>
          <w:sz w:val="24"/>
          <w:szCs w:val="24"/>
          <w:lang w:val="en-IN"/>
        </w:rPr>
        <w:t xml:space="preserve">: </w:t>
      </w:r>
    </w:p>
    <w:p w14:paraId="4FDEABEB"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should deliver 99.9% of messages successfully under normal network conditions.</w:t>
      </w:r>
    </w:p>
    <w:p w14:paraId="2C76474A"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Robust error handling ensures the system recovers from network failures and invalid inputs.</w:t>
      </w:r>
    </w:p>
    <w:p w14:paraId="5099B175"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If a message fails to decrypt due to invalid padding, the error is logged, and the user is notified.</w:t>
      </w:r>
    </w:p>
    <w:p w14:paraId="3339AB99" w14:textId="77777777" w:rsidR="006D305C" w:rsidRPr="00956559" w:rsidRDefault="006D305C">
      <w:pPr>
        <w:pStyle w:val="Heading1"/>
        <w:numPr>
          <w:ilvl w:val="0"/>
          <w:numId w:val="6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Usability</w:t>
      </w:r>
      <w:r w:rsidRPr="00956559">
        <w:rPr>
          <w:rFonts w:ascii="Aptos" w:hAnsi="Aptos"/>
          <w:b w:val="0"/>
          <w:color w:val="auto"/>
          <w:sz w:val="24"/>
          <w:szCs w:val="24"/>
          <w:lang w:val="en-IN"/>
        </w:rPr>
        <w:t xml:space="preserve">: </w:t>
      </w:r>
    </w:p>
    <w:p w14:paraId="4678DB1B"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The CLI should be intuitive, with clear prompts and error messages. </w:t>
      </w:r>
    </w:p>
    <w:p w14:paraId="257A8270" w14:textId="77777777" w:rsidR="006D305C" w:rsidRPr="00956559" w:rsidRDefault="006D305C">
      <w:pPr>
        <w:pStyle w:val="Heading1"/>
        <w:numPr>
          <w:ilvl w:val="2"/>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"Enter your username: ", "[bob]: Hi Alice!".</w:t>
      </w:r>
    </w:p>
    <w:p w14:paraId="67EABE2E"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future GUI should be user-friendly for non-technical users, with visual aids and tooltips.</w:t>
      </w:r>
    </w:p>
    <w:p w14:paraId="338ECD18"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Usability testing will ensure that users can send and receive messages with minimal training.</w:t>
      </w:r>
    </w:p>
    <w:p w14:paraId="085ED828" w14:textId="77777777" w:rsidR="006D305C" w:rsidRPr="008D7D2F" w:rsidRDefault="006D305C">
      <w:pPr>
        <w:pStyle w:val="Heading1"/>
        <w:numPr>
          <w:ilvl w:val="0"/>
          <w:numId w:val="62"/>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Maintainability: </w:t>
      </w:r>
    </w:p>
    <w:p w14:paraId="3997201E"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codebase should be modular, with separate modules for networking, cryptography, and UI.</w:t>
      </w:r>
    </w:p>
    <w:p w14:paraId="75B7F177"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Code follows PEP 8 standards for readability and consistency.</w:t>
      </w:r>
    </w:p>
    <w:p w14:paraId="2CB768E1"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Comprehensive documentation and comments ensure that developers can easily update the system.</w:t>
      </w:r>
    </w:p>
    <w:p w14:paraId="133F42F4"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Example: The </w:t>
      </w:r>
      <w:proofErr w:type="spellStart"/>
      <w:r w:rsidRPr="00956559">
        <w:rPr>
          <w:rFonts w:ascii="Aptos" w:hAnsi="Aptos"/>
          <w:b w:val="0"/>
          <w:color w:val="auto"/>
          <w:sz w:val="24"/>
          <w:szCs w:val="24"/>
          <w:lang w:val="en-IN"/>
        </w:rPr>
        <w:t>DiffieHellman</w:t>
      </w:r>
      <w:proofErr w:type="spellEnd"/>
      <w:r w:rsidRPr="00956559">
        <w:rPr>
          <w:rFonts w:ascii="Aptos" w:hAnsi="Aptos"/>
          <w:b w:val="0"/>
          <w:color w:val="auto"/>
          <w:sz w:val="24"/>
          <w:szCs w:val="24"/>
          <w:lang w:val="en-IN"/>
        </w:rPr>
        <w:t xml:space="preserve"> class is documented with its purpose, parameters, and methods.</w:t>
      </w:r>
    </w:p>
    <w:p w14:paraId="7CF83B7E" w14:textId="77777777" w:rsidR="006D305C" w:rsidRPr="00956559" w:rsidRDefault="006D305C">
      <w:pPr>
        <w:pStyle w:val="Heading1"/>
        <w:numPr>
          <w:ilvl w:val="0"/>
          <w:numId w:val="6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lastRenderedPageBreak/>
        <w:t>Portability</w:t>
      </w:r>
      <w:r w:rsidRPr="00956559">
        <w:rPr>
          <w:rFonts w:ascii="Aptos" w:hAnsi="Aptos"/>
          <w:b w:val="0"/>
          <w:color w:val="auto"/>
          <w:sz w:val="24"/>
          <w:szCs w:val="24"/>
          <w:lang w:val="en-IN"/>
        </w:rPr>
        <w:t xml:space="preserve">: </w:t>
      </w:r>
    </w:p>
    <w:p w14:paraId="5A0F3B18"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application should run on Windows, macOS, and Linux with Python 3.8 or higher.</w:t>
      </w:r>
    </w:p>
    <w:p w14:paraId="155AFE55"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No platform-specific dependencies are used, ensuring cross-platform compatibility.</w:t>
      </w:r>
    </w:p>
    <w:p w14:paraId="5EDBCAF5" w14:textId="77777777" w:rsidR="006D305C" w:rsidRPr="00956559" w:rsidRDefault="006D305C">
      <w:pPr>
        <w:pStyle w:val="Heading1"/>
        <w:numPr>
          <w:ilvl w:val="0"/>
          <w:numId w:val="6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Scalability</w:t>
      </w:r>
      <w:r w:rsidRPr="00956559">
        <w:rPr>
          <w:rFonts w:ascii="Aptos" w:hAnsi="Aptos"/>
          <w:b w:val="0"/>
          <w:color w:val="auto"/>
          <w:sz w:val="24"/>
          <w:szCs w:val="24"/>
          <w:lang w:val="en-IN"/>
        </w:rPr>
        <w:t xml:space="preserve">: </w:t>
      </w:r>
    </w:p>
    <w:p w14:paraId="31060F2B"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should handle increasing numbers of users and messages without significant performance degradation.</w:t>
      </w:r>
    </w:p>
    <w:p w14:paraId="5080A941"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will include load balancing and distributed server architectures.</w:t>
      </w:r>
    </w:p>
    <w:p w14:paraId="72EA0B23" w14:textId="77777777" w:rsidR="006D305C" w:rsidRPr="00956559" w:rsidRDefault="006D305C">
      <w:pPr>
        <w:pStyle w:val="Heading1"/>
        <w:numPr>
          <w:ilvl w:val="0"/>
          <w:numId w:val="6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Availability</w:t>
      </w:r>
      <w:r w:rsidRPr="00956559">
        <w:rPr>
          <w:rFonts w:ascii="Aptos" w:hAnsi="Aptos"/>
          <w:b w:val="0"/>
          <w:color w:val="auto"/>
          <w:sz w:val="24"/>
          <w:szCs w:val="24"/>
          <w:lang w:val="en-IN"/>
        </w:rPr>
        <w:t xml:space="preserve">: </w:t>
      </w:r>
    </w:p>
    <w:p w14:paraId="17BA2678"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should be available 99.9% of the time, with minimal downtime for maintenance.</w:t>
      </w:r>
    </w:p>
    <w:p w14:paraId="5B627AAC" w14:textId="77777777" w:rsidR="006D305C" w:rsidRPr="00956559" w:rsidRDefault="006D305C">
      <w:pPr>
        <w:pStyle w:val="Heading1"/>
        <w:numPr>
          <w:ilvl w:val="1"/>
          <w:numId w:val="6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Redundancy and failover mechanisms will be added in future iterations.</w:t>
      </w:r>
    </w:p>
    <w:p w14:paraId="6C08F159"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Testing</w:t>
      </w:r>
    </w:p>
    <w:p w14:paraId="2E1FCD82" w14:textId="77777777" w:rsidR="006D305C" w:rsidRPr="00956559" w:rsidRDefault="006D305C">
      <w:pPr>
        <w:pStyle w:val="Heading1"/>
        <w:numPr>
          <w:ilvl w:val="0"/>
          <w:numId w:val="6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Reliability tests will simulate network failures and measure message delivery success rates.</w:t>
      </w:r>
    </w:p>
    <w:p w14:paraId="151BB68B" w14:textId="77777777" w:rsidR="006D305C" w:rsidRPr="00956559" w:rsidRDefault="006D305C">
      <w:pPr>
        <w:pStyle w:val="Heading1"/>
        <w:numPr>
          <w:ilvl w:val="0"/>
          <w:numId w:val="6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Usability tests will involve user feedback on the CLI and future GUI.</w:t>
      </w:r>
    </w:p>
    <w:p w14:paraId="63369C74" w14:textId="77777777" w:rsidR="006D305C" w:rsidRPr="00956559" w:rsidRDefault="006D305C">
      <w:pPr>
        <w:pStyle w:val="Heading1"/>
        <w:numPr>
          <w:ilvl w:val="0"/>
          <w:numId w:val="6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Maintainability will be assessed by having new developers add features and measuring the time required.</w:t>
      </w:r>
    </w:p>
    <w:p w14:paraId="411D038E" w14:textId="77777777" w:rsidR="006D305C" w:rsidRPr="00956559" w:rsidRDefault="006D305C">
      <w:pPr>
        <w:pStyle w:val="Heading1"/>
        <w:numPr>
          <w:ilvl w:val="0"/>
          <w:numId w:val="6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Portability tests will ensure the application runs on different operating systems without modification.</w:t>
      </w:r>
    </w:p>
    <w:p w14:paraId="111E2A44"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These non-functional requirements ensure that the Encrypted Messaging Application is secure, efficient, and user-friendly, meeting the needs of diverse users while addressing issues like the "invalid padding error" through robust design and implementation.</w:t>
      </w:r>
    </w:p>
    <w:p w14:paraId="4D4837B6" w14:textId="4C7C108C" w:rsidR="006D305C" w:rsidRDefault="006D305C" w:rsidP="006D305C">
      <w:pPr>
        <w:pStyle w:val="Heading1"/>
        <w:spacing w:before="120" w:after="120" w:line="360" w:lineRule="auto"/>
        <w:jc w:val="both"/>
        <w:rPr>
          <w:rFonts w:ascii="Aptos" w:hAnsi="Aptos"/>
          <w:color w:val="auto"/>
          <w:sz w:val="24"/>
          <w:szCs w:val="24"/>
          <w:lang w:val="en-IN"/>
        </w:rPr>
      </w:pPr>
    </w:p>
    <w:p w14:paraId="10813FF2" w14:textId="77777777" w:rsidR="008D7D2F" w:rsidRPr="008D7D2F" w:rsidRDefault="008D7D2F" w:rsidP="008D7D2F">
      <w:pPr>
        <w:rPr>
          <w:lang w:val="en-IN"/>
        </w:rPr>
      </w:pPr>
    </w:p>
    <w:p w14:paraId="668E261E" w14:textId="77777777" w:rsidR="006D305C" w:rsidRPr="008D7D2F" w:rsidRDefault="006D305C" w:rsidP="006D305C">
      <w:pPr>
        <w:pStyle w:val="Heading1"/>
        <w:spacing w:before="120" w:after="120" w:line="360" w:lineRule="auto"/>
        <w:jc w:val="both"/>
        <w:rPr>
          <w:rFonts w:ascii="Aptos" w:hAnsi="Aptos"/>
          <w:bCs w:val="0"/>
          <w:color w:val="auto"/>
          <w:sz w:val="32"/>
          <w:szCs w:val="32"/>
          <w:lang w:val="en-IN"/>
        </w:rPr>
      </w:pPr>
      <w:r w:rsidRPr="008D7D2F">
        <w:rPr>
          <w:rFonts w:ascii="Aptos" w:hAnsi="Aptos"/>
          <w:bCs w:val="0"/>
          <w:color w:val="auto"/>
          <w:sz w:val="32"/>
          <w:szCs w:val="32"/>
          <w:lang w:val="en-IN"/>
        </w:rPr>
        <w:lastRenderedPageBreak/>
        <w:t>5. Other Requirements</w:t>
      </w:r>
    </w:p>
    <w:p w14:paraId="76594767"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Other requirements address additional considerations for the Encrypted Messaging Application, ensuring it meets broader usability, deployment, and regulatory needs.</w:t>
      </w:r>
    </w:p>
    <w:p w14:paraId="5A1539F2"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1. Portability</w:t>
      </w:r>
    </w:p>
    <w:p w14:paraId="7B5CD8BE" w14:textId="77777777" w:rsidR="006D305C" w:rsidRPr="00956559" w:rsidRDefault="006D305C">
      <w:pPr>
        <w:pStyle w:val="Heading1"/>
        <w:numPr>
          <w:ilvl w:val="0"/>
          <w:numId w:val="6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should be compatible with any device running Python 3.8 or higher, ensuring accessibility across platforms (Windows, macOS, Linux).</w:t>
      </w:r>
    </w:p>
    <w:p w14:paraId="33F3FD71" w14:textId="77777777" w:rsidR="006D305C" w:rsidRPr="00956559" w:rsidRDefault="006D305C">
      <w:pPr>
        <w:pStyle w:val="Heading1"/>
        <w:numPr>
          <w:ilvl w:val="0"/>
          <w:numId w:val="6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No platform-specific dependencies are used, and the application is designed to run in a standard Python environment.</w:t>
      </w:r>
    </w:p>
    <w:p w14:paraId="324E9AD0" w14:textId="77777777" w:rsidR="006D305C" w:rsidRPr="00956559" w:rsidRDefault="006D305C">
      <w:pPr>
        <w:pStyle w:val="Heading1"/>
        <w:numPr>
          <w:ilvl w:val="0"/>
          <w:numId w:val="6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Future iterations will include mobile apps for iOS and Android, compiled using frameworks like </w:t>
      </w:r>
      <w:proofErr w:type="spellStart"/>
      <w:r w:rsidRPr="00956559">
        <w:rPr>
          <w:rFonts w:ascii="Aptos" w:hAnsi="Aptos"/>
          <w:b w:val="0"/>
          <w:color w:val="auto"/>
          <w:sz w:val="24"/>
          <w:szCs w:val="24"/>
          <w:lang w:val="en-IN"/>
        </w:rPr>
        <w:t>Kivy</w:t>
      </w:r>
      <w:proofErr w:type="spellEnd"/>
      <w:r w:rsidRPr="00956559">
        <w:rPr>
          <w:rFonts w:ascii="Aptos" w:hAnsi="Aptos"/>
          <w:b w:val="0"/>
          <w:color w:val="auto"/>
          <w:sz w:val="24"/>
          <w:szCs w:val="24"/>
          <w:lang w:val="en-IN"/>
        </w:rPr>
        <w:t xml:space="preserve"> or </w:t>
      </w:r>
      <w:proofErr w:type="spellStart"/>
      <w:r w:rsidRPr="00956559">
        <w:rPr>
          <w:rFonts w:ascii="Aptos" w:hAnsi="Aptos"/>
          <w:b w:val="0"/>
          <w:color w:val="auto"/>
          <w:sz w:val="24"/>
          <w:szCs w:val="24"/>
          <w:lang w:val="en-IN"/>
        </w:rPr>
        <w:t>BeeWare</w:t>
      </w:r>
      <w:proofErr w:type="spellEnd"/>
      <w:r w:rsidRPr="00956559">
        <w:rPr>
          <w:rFonts w:ascii="Aptos" w:hAnsi="Aptos"/>
          <w:b w:val="0"/>
          <w:color w:val="auto"/>
          <w:sz w:val="24"/>
          <w:szCs w:val="24"/>
          <w:lang w:val="en-IN"/>
        </w:rPr>
        <w:t>.</w:t>
      </w:r>
    </w:p>
    <w:p w14:paraId="0C95F156" w14:textId="77777777" w:rsidR="006D305C" w:rsidRPr="00956559" w:rsidRDefault="006D305C">
      <w:pPr>
        <w:pStyle w:val="Heading1"/>
        <w:numPr>
          <w:ilvl w:val="0"/>
          <w:numId w:val="6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Purpose: Ensures the system can be used by a wide range of users, including those on low-end devices.</w:t>
      </w:r>
    </w:p>
    <w:p w14:paraId="6F582690"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2. Maintainability</w:t>
      </w:r>
    </w:p>
    <w:p w14:paraId="23CC569A" w14:textId="77777777" w:rsidR="006D305C" w:rsidRPr="00956559" w:rsidRDefault="006D305C">
      <w:pPr>
        <w:pStyle w:val="Heading1"/>
        <w:numPr>
          <w:ilvl w:val="0"/>
          <w:numId w:val="6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codebase is modular, with separate modules for networking (network.py), cryptography (crypto.py), and user interface (ui.py).</w:t>
      </w:r>
    </w:p>
    <w:p w14:paraId="7123282F" w14:textId="77777777" w:rsidR="006D305C" w:rsidRPr="00956559" w:rsidRDefault="006D305C">
      <w:pPr>
        <w:pStyle w:val="Heading1"/>
        <w:numPr>
          <w:ilvl w:val="0"/>
          <w:numId w:val="6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Code follows PEP 8 standards, with comprehensive comments and documentation. </w:t>
      </w:r>
    </w:p>
    <w:p w14:paraId="6CC995E6" w14:textId="77777777" w:rsidR="006D305C" w:rsidRPr="00956559" w:rsidRDefault="006D305C">
      <w:pPr>
        <w:pStyle w:val="Heading1"/>
        <w:numPr>
          <w:ilvl w:val="1"/>
          <w:numId w:val="6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Each function includes a docstring explaining its purpose, parameters, and return value.</w:t>
      </w:r>
    </w:p>
    <w:p w14:paraId="0C887817" w14:textId="77777777" w:rsidR="006D305C" w:rsidRPr="00956559" w:rsidRDefault="006D305C">
      <w:pPr>
        <w:pStyle w:val="Heading1"/>
        <w:numPr>
          <w:ilvl w:val="0"/>
          <w:numId w:val="6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Version control using Git ensures that changes are tracked and reversible.</w:t>
      </w:r>
    </w:p>
    <w:p w14:paraId="6A73D49B" w14:textId="77777777" w:rsidR="006D305C" w:rsidRPr="00956559" w:rsidRDefault="006D305C">
      <w:pPr>
        <w:pStyle w:val="Heading1"/>
        <w:numPr>
          <w:ilvl w:val="0"/>
          <w:numId w:val="6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Purpose: Allows developers to add new features, fix bugs, and update cryptographic protocols with minimal effort.</w:t>
      </w:r>
    </w:p>
    <w:p w14:paraId="78B03EBC"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3. Usability</w:t>
      </w:r>
    </w:p>
    <w:p w14:paraId="1C6398E0" w14:textId="77777777" w:rsidR="006D305C" w:rsidRPr="00956559" w:rsidRDefault="006D305C">
      <w:pPr>
        <w:pStyle w:val="Heading1"/>
        <w:numPr>
          <w:ilvl w:val="0"/>
          <w:numId w:val="6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The CLI is designed to be intuitive, with clear prompts and error messages. </w:t>
      </w:r>
    </w:p>
    <w:p w14:paraId="33EC967A" w14:textId="77777777" w:rsidR="006D305C" w:rsidRPr="00956559" w:rsidRDefault="006D305C">
      <w:pPr>
        <w:pStyle w:val="Heading1"/>
        <w:numPr>
          <w:ilvl w:val="1"/>
          <w:numId w:val="6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Example: "Enter your username: ", "[!] HMAC check failed for message from bob".</w:t>
      </w:r>
    </w:p>
    <w:p w14:paraId="16559CA4" w14:textId="77777777" w:rsidR="006D305C" w:rsidRPr="00956559" w:rsidRDefault="006D305C">
      <w:pPr>
        <w:pStyle w:val="Heading1"/>
        <w:numPr>
          <w:ilvl w:val="0"/>
          <w:numId w:val="6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 future GUI will include a chat window, contact list, and message input field, with visual aids and tooltips.</w:t>
      </w:r>
    </w:p>
    <w:p w14:paraId="6D66FCA4" w14:textId="77777777" w:rsidR="006D305C" w:rsidRPr="00956559" w:rsidRDefault="006D305C">
      <w:pPr>
        <w:pStyle w:val="Heading1"/>
        <w:numPr>
          <w:ilvl w:val="0"/>
          <w:numId w:val="6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 documentation will be provided, explaining how to install and use the application.</w:t>
      </w:r>
    </w:p>
    <w:p w14:paraId="22F72135" w14:textId="77777777" w:rsidR="006D305C" w:rsidRPr="00956559" w:rsidRDefault="006D305C">
      <w:pPr>
        <w:pStyle w:val="Heading1"/>
        <w:numPr>
          <w:ilvl w:val="0"/>
          <w:numId w:val="6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Purpose: Ensures that users, including those with minimal technical knowledge, can use the system effectively.</w:t>
      </w:r>
    </w:p>
    <w:p w14:paraId="7DC1AB04"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4. Regulatory Compliance</w:t>
      </w:r>
    </w:p>
    <w:p w14:paraId="09CAC493" w14:textId="77777777" w:rsidR="006D305C" w:rsidRPr="00956559" w:rsidRDefault="006D305C">
      <w:pPr>
        <w:pStyle w:val="Heading1"/>
        <w:numPr>
          <w:ilvl w:val="0"/>
          <w:numId w:val="6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must comply with data privacy regulations (e.g., GDPR, CCPA) if user data is stored.</w:t>
      </w:r>
    </w:p>
    <w:p w14:paraId="42E3E24A" w14:textId="77777777" w:rsidR="006D305C" w:rsidRPr="00956559" w:rsidRDefault="006D305C">
      <w:pPr>
        <w:pStyle w:val="Heading1"/>
        <w:numPr>
          <w:ilvl w:val="0"/>
          <w:numId w:val="6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No message content is stored on the server, ensuring end-to-end encryption.</w:t>
      </w:r>
    </w:p>
    <w:p w14:paraId="3B6D1523" w14:textId="77777777" w:rsidR="006D305C" w:rsidRPr="00956559" w:rsidRDefault="006D305C">
      <w:pPr>
        <w:pStyle w:val="Heading1"/>
        <w:numPr>
          <w:ilvl w:val="0"/>
          <w:numId w:val="6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 credentials are hashed, and public keys are stored securely with proper access controls.</w:t>
      </w:r>
    </w:p>
    <w:p w14:paraId="62D0BAE7" w14:textId="77777777" w:rsidR="006D305C" w:rsidRPr="00956559" w:rsidRDefault="006D305C">
      <w:pPr>
        <w:pStyle w:val="Heading1"/>
        <w:numPr>
          <w:ilvl w:val="0"/>
          <w:numId w:val="6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will include user consent mechanisms and data anonymization features.</w:t>
      </w:r>
    </w:p>
    <w:p w14:paraId="7C9F0BED" w14:textId="77777777" w:rsidR="006D305C" w:rsidRPr="00956559" w:rsidRDefault="006D305C">
      <w:pPr>
        <w:pStyle w:val="Heading1"/>
        <w:numPr>
          <w:ilvl w:val="0"/>
          <w:numId w:val="67"/>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Purpose: Ensures the system meets legal and ethical standards for data protection.</w:t>
      </w:r>
    </w:p>
    <w:p w14:paraId="7C998565"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5. Deployment Considerations</w:t>
      </w:r>
    </w:p>
    <w:p w14:paraId="289F6F1A" w14:textId="77777777" w:rsidR="006D305C" w:rsidRPr="00956559" w:rsidRDefault="006D305C">
      <w:pPr>
        <w:pStyle w:val="Heading1"/>
        <w:numPr>
          <w:ilvl w:val="0"/>
          <w:numId w:val="68"/>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Local</w:t>
      </w:r>
      <w:r w:rsidRPr="00956559">
        <w:rPr>
          <w:rFonts w:ascii="Aptos" w:hAnsi="Aptos"/>
          <w:b w:val="0"/>
          <w:color w:val="auto"/>
          <w:sz w:val="24"/>
          <w:szCs w:val="24"/>
          <w:lang w:val="en-IN"/>
        </w:rPr>
        <w:t xml:space="preserve"> </w:t>
      </w:r>
      <w:r w:rsidRPr="008D7D2F">
        <w:rPr>
          <w:rFonts w:ascii="Aptos" w:hAnsi="Aptos"/>
          <w:bCs w:val="0"/>
          <w:color w:val="auto"/>
          <w:sz w:val="24"/>
          <w:szCs w:val="24"/>
          <w:lang w:val="en-IN"/>
        </w:rPr>
        <w:t>Deployment</w:t>
      </w:r>
      <w:r w:rsidRPr="00956559">
        <w:rPr>
          <w:rFonts w:ascii="Aptos" w:hAnsi="Aptos"/>
          <w:b w:val="0"/>
          <w:color w:val="auto"/>
          <w:sz w:val="24"/>
          <w:szCs w:val="24"/>
          <w:lang w:val="en-IN"/>
        </w:rPr>
        <w:t xml:space="preserve">: </w:t>
      </w:r>
    </w:p>
    <w:p w14:paraId="0775F238" w14:textId="77777777" w:rsidR="006D305C" w:rsidRPr="00956559" w:rsidRDefault="006D305C">
      <w:pPr>
        <w:pStyle w:val="Heading1"/>
        <w:numPr>
          <w:ilvl w:val="1"/>
          <w:numId w:val="6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initial implementation runs on localhost for testing (e.g., 127.0.0.1:8080).</w:t>
      </w:r>
    </w:p>
    <w:p w14:paraId="52DA038B" w14:textId="77777777" w:rsidR="006D305C" w:rsidRPr="00956559" w:rsidRDefault="006D305C">
      <w:pPr>
        <w:pStyle w:val="Heading1"/>
        <w:numPr>
          <w:ilvl w:val="1"/>
          <w:numId w:val="6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Suitable for development and small-scale testing.</w:t>
      </w:r>
    </w:p>
    <w:p w14:paraId="10C6C3FD" w14:textId="77777777" w:rsidR="006D305C" w:rsidRPr="008D7D2F" w:rsidRDefault="006D305C">
      <w:pPr>
        <w:pStyle w:val="Heading1"/>
        <w:numPr>
          <w:ilvl w:val="0"/>
          <w:numId w:val="68"/>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Cloud Deployment: </w:t>
      </w:r>
    </w:p>
    <w:p w14:paraId="3459883E" w14:textId="77777777" w:rsidR="006D305C" w:rsidRPr="00956559" w:rsidRDefault="006D305C">
      <w:pPr>
        <w:pStyle w:val="Heading1"/>
        <w:numPr>
          <w:ilvl w:val="1"/>
          <w:numId w:val="6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will deploy the server on a cloud platform (e.g., AWS, Azure) for global accessibility.</w:t>
      </w:r>
    </w:p>
    <w:p w14:paraId="69CC895D" w14:textId="77777777" w:rsidR="006D305C" w:rsidRPr="00956559" w:rsidRDefault="006D305C">
      <w:pPr>
        <w:pStyle w:val="Heading1"/>
        <w:numPr>
          <w:ilvl w:val="1"/>
          <w:numId w:val="6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Load balancing and high availability will be implemented to support large user bases.</w:t>
      </w:r>
    </w:p>
    <w:p w14:paraId="66BEA2A1" w14:textId="77777777" w:rsidR="006D305C" w:rsidRPr="008D7D2F" w:rsidRDefault="006D305C">
      <w:pPr>
        <w:pStyle w:val="Heading1"/>
        <w:numPr>
          <w:ilvl w:val="0"/>
          <w:numId w:val="68"/>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Offline Messaging: </w:t>
      </w:r>
    </w:p>
    <w:p w14:paraId="3A71DF44" w14:textId="77777777" w:rsidR="006D305C" w:rsidRPr="00956559" w:rsidRDefault="006D305C">
      <w:pPr>
        <w:pStyle w:val="Heading1"/>
        <w:numPr>
          <w:ilvl w:val="1"/>
          <w:numId w:val="6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will include message queuing for offline users, storing messages on the server until the recipient comes online.</w:t>
      </w:r>
    </w:p>
    <w:p w14:paraId="3D8F194E" w14:textId="77777777" w:rsidR="006D305C" w:rsidRPr="00956559" w:rsidRDefault="006D305C">
      <w:pPr>
        <w:pStyle w:val="Heading1"/>
        <w:numPr>
          <w:ilvl w:val="1"/>
          <w:numId w:val="6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Messages will remain encrypted during storage to maintain security.</w:t>
      </w:r>
    </w:p>
    <w:p w14:paraId="35CAAADD" w14:textId="77777777" w:rsidR="006D305C" w:rsidRPr="008D7D2F" w:rsidRDefault="006D305C">
      <w:pPr>
        <w:pStyle w:val="Heading1"/>
        <w:numPr>
          <w:ilvl w:val="0"/>
          <w:numId w:val="68"/>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Edge Deployment: </w:t>
      </w:r>
    </w:p>
    <w:p w14:paraId="3B09BED8" w14:textId="77777777" w:rsidR="006D305C" w:rsidRPr="00956559" w:rsidRDefault="006D305C">
      <w:pPr>
        <w:pStyle w:val="Heading1"/>
        <w:numPr>
          <w:ilvl w:val="1"/>
          <w:numId w:val="68"/>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 system can be adapted for edge devices (e.g., Raspberry Pi) for use in areas with limited internet access.</w:t>
      </w:r>
    </w:p>
    <w:p w14:paraId="7FEB4725" w14:textId="77777777" w:rsidR="006D305C" w:rsidRPr="00956559" w:rsidRDefault="006D305C">
      <w:pPr>
        <w:pStyle w:val="Heading1"/>
        <w:numPr>
          <w:ilvl w:val="0"/>
          <w:numId w:val="68"/>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Purpose</w:t>
      </w:r>
      <w:r w:rsidRPr="00956559">
        <w:rPr>
          <w:rFonts w:ascii="Aptos" w:hAnsi="Aptos"/>
          <w:b w:val="0"/>
          <w:color w:val="auto"/>
          <w:sz w:val="24"/>
          <w:szCs w:val="24"/>
          <w:lang w:val="en-IN"/>
        </w:rPr>
        <w:t>: Ensures the system can be deployed in various environments, from local testing to global production.</w:t>
      </w:r>
    </w:p>
    <w:p w14:paraId="00155F1D"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6. Accessibility</w:t>
      </w:r>
    </w:p>
    <w:p w14:paraId="4EEE9B00" w14:textId="77777777" w:rsidR="006D305C" w:rsidRPr="00956559" w:rsidRDefault="006D305C">
      <w:pPr>
        <w:pStyle w:val="Heading1"/>
        <w:numPr>
          <w:ilvl w:val="0"/>
          <w:numId w:val="6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CLI supports keyboard-only navigation, making it accessible to users with disabilities.</w:t>
      </w:r>
    </w:p>
    <w:p w14:paraId="32BD2312" w14:textId="77777777" w:rsidR="006D305C" w:rsidRPr="00956559" w:rsidRDefault="006D305C">
      <w:pPr>
        <w:pStyle w:val="Heading1"/>
        <w:numPr>
          <w:ilvl w:val="0"/>
          <w:numId w:val="6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future GUI will include high-contrast themes and screen reader support.</w:t>
      </w:r>
    </w:p>
    <w:p w14:paraId="1CF74960" w14:textId="77777777" w:rsidR="006D305C" w:rsidRPr="00956559" w:rsidRDefault="006D305C">
      <w:pPr>
        <w:pStyle w:val="Heading1"/>
        <w:numPr>
          <w:ilvl w:val="0"/>
          <w:numId w:val="6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Multilingual support will be added to cater to users in different regions.</w:t>
      </w:r>
    </w:p>
    <w:p w14:paraId="55C6A790" w14:textId="77777777" w:rsidR="006D305C" w:rsidRPr="00956559" w:rsidRDefault="006D305C">
      <w:pPr>
        <w:pStyle w:val="Heading1"/>
        <w:numPr>
          <w:ilvl w:val="0"/>
          <w:numId w:val="69"/>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Purpose: Ensures the system is accessible to a diverse user base.</w:t>
      </w:r>
    </w:p>
    <w:p w14:paraId="4117284A"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7. Testing and Validation</w:t>
      </w:r>
    </w:p>
    <w:p w14:paraId="307164B8" w14:textId="77777777" w:rsidR="006D305C" w:rsidRPr="00956559" w:rsidRDefault="006D305C">
      <w:pPr>
        <w:pStyle w:val="Heading1"/>
        <w:numPr>
          <w:ilvl w:val="0"/>
          <w:numId w:val="7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will undergo extensive testing to ensure functionality, security, and performance.</w:t>
      </w:r>
    </w:p>
    <w:p w14:paraId="0931A56A" w14:textId="77777777" w:rsidR="006D305C" w:rsidRPr="00956559" w:rsidRDefault="006D305C">
      <w:pPr>
        <w:pStyle w:val="Heading1"/>
        <w:numPr>
          <w:ilvl w:val="0"/>
          <w:numId w:val="7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Unit tests will cover cryptographic functions, networking, and message handling.</w:t>
      </w:r>
    </w:p>
    <w:p w14:paraId="50A37A52" w14:textId="77777777" w:rsidR="006D305C" w:rsidRPr="00956559" w:rsidRDefault="006D305C">
      <w:pPr>
        <w:pStyle w:val="Heading1"/>
        <w:numPr>
          <w:ilvl w:val="0"/>
          <w:numId w:val="7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Integration tests will verify end-to-end workflows (e.g., sending a message from Alice to Bob).</w:t>
      </w:r>
    </w:p>
    <w:p w14:paraId="2A987914" w14:textId="77777777" w:rsidR="006D305C" w:rsidRPr="00956559" w:rsidRDefault="006D305C">
      <w:pPr>
        <w:pStyle w:val="Heading1"/>
        <w:numPr>
          <w:ilvl w:val="0"/>
          <w:numId w:val="7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 acceptance testing will ensure the system meets user expectations.</w:t>
      </w:r>
    </w:p>
    <w:p w14:paraId="3669AD36" w14:textId="77777777" w:rsidR="006D305C" w:rsidRPr="00956559" w:rsidRDefault="006D305C">
      <w:pPr>
        <w:pStyle w:val="Heading1"/>
        <w:numPr>
          <w:ilvl w:val="0"/>
          <w:numId w:val="70"/>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Purpose: Ensures the system is reliable and meets all requirements before deployment.</w:t>
      </w:r>
    </w:p>
    <w:p w14:paraId="0F26CC42"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These other requirements address broader aspects of the Encrypted Messaging Application, ensuring it is portable, maintainable, usable, and compliant with regulations, while providing a roadmap for future deployment and enhancements.</w:t>
      </w:r>
    </w:p>
    <w:p w14:paraId="5E76B912" w14:textId="77777777" w:rsidR="006D305C" w:rsidRPr="00956559" w:rsidRDefault="00000000" w:rsidP="006D305C">
      <w:pPr>
        <w:pStyle w:val="Heading1"/>
        <w:spacing w:before="120" w:after="120" w:line="360" w:lineRule="auto"/>
        <w:jc w:val="both"/>
        <w:rPr>
          <w:rFonts w:ascii="Aptos" w:hAnsi="Aptos"/>
          <w:color w:val="auto"/>
          <w:sz w:val="24"/>
          <w:szCs w:val="24"/>
          <w:lang w:val="en-IN"/>
        </w:rPr>
      </w:pPr>
      <w:r>
        <w:rPr>
          <w:rFonts w:ascii="Aptos" w:hAnsi="Aptos"/>
          <w:b w:val="0"/>
          <w:color w:val="auto"/>
          <w:sz w:val="24"/>
          <w:szCs w:val="24"/>
          <w:lang w:val="en-IN"/>
        </w:rPr>
        <w:pict w14:anchorId="56397441">
          <v:rect id="_x0000_i1026" style="width:0;height:1.5pt" o:hralign="center" o:hrstd="t" o:hr="t" fillcolor="#a0a0a0" stroked="f"/>
        </w:pict>
      </w:r>
    </w:p>
    <w:p w14:paraId="0BA6D11E" w14:textId="77777777" w:rsidR="006D305C" w:rsidRPr="008D7D2F" w:rsidRDefault="006D305C" w:rsidP="006D305C">
      <w:pPr>
        <w:pStyle w:val="Heading1"/>
        <w:spacing w:before="120" w:after="120" w:line="360" w:lineRule="auto"/>
        <w:jc w:val="both"/>
        <w:rPr>
          <w:rFonts w:ascii="Aptos" w:hAnsi="Aptos"/>
          <w:bCs w:val="0"/>
          <w:color w:val="auto"/>
          <w:lang w:val="en-IN"/>
        </w:rPr>
      </w:pPr>
      <w:r w:rsidRPr="008D7D2F">
        <w:rPr>
          <w:rFonts w:ascii="Aptos" w:hAnsi="Aptos"/>
          <w:bCs w:val="0"/>
          <w:color w:val="auto"/>
          <w:lang w:val="en-IN"/>
        </w:rPr>
        <w:t>Appendix A: Glossary</w:t>
      </w:r>
    </w:p>
    <w:p w14:paraId="19B11CC1"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Diffie-Hellman Key Exchange:</w:t>
      </w:r>
      <w:r w:rsidRPr="00956559">
        <w:rPr>
          <w:rFonts w:ascii="Aptos" w:hAnsi="Aptos"/>
          <w:b w:val="0"/>
          <w:color w:val="auto"/>
          <w:sz w:val="24"/>
          <w:szCs w:val="24"/>
          <w:lang w:val="en-IN"/>
        </w:rPr>
        <w:t xml:space="preserve"> A cryptographic protocol for securely exchanging keys over an insecure channel by generating a shared secret.</w:t>
      </w:r>
    </w:p>
    <w:p w14:paraId="3AA8DC13"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AES-128:</w:t>
      </w:r>
      <w:r w:rsidRPr="00956559">
        <w:rPr>
          <w:rFonts w:ascii="Aptos" w:hAnsi="Aptos"/>
          <w:b w:val="0"/>
          <w:color w:val="auto"/>
          <w:sz w:val="24"/>
          <w:szCs w:val="24"/>
          <w:lang w:val="en-IN"/>
        </w:rPr>
        <w:t xml:space="preserve"> Advanced Encryption Standard with a 128-bit key, a symmetric encryption algorithm used for securing messages.</w:t>
      </w:r>
    </w:p>
    <w:p w14:paraId="7B0F9513"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lastRenderedPageBreak/>
        <w:t>HMAC-SHA256:</w:t>
      </w:r>
      <w:r w:rsidRPr="00956559">
        <w:rPr>
          <w:rFonts w:ascii="Aptos" w:hAnsi="Aptos"/>
          <w:b w:val="0"/>
          <w:color w:val="auto"/>
          <w:sz w:val="24"/>
          <w:szCs w:val="24"/>
          <w:lang w:val="en-IN"/>
        </w:rPr>
        <w:t xml:space="preserve"> A keyed-hash message authentication code using SHA-256, ensuring message integrity and authenticity.</w:t>
      </w:r>
    </w:p>
    <w:p w14:paraId="1FD6E161"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End-to-End Encryption:</w:t>
      </w:r>
      <w:r w:rsidRPr="00956559">
        <w:rPr>
          <w:rFonts w:ascii="Aptos" w:hAnsi="Aptos"/>
          <w:b w:val="0"/>
          <w:color w:val="auto"/>
          <w:sz w:val="24"/>
          <w:szCs w:val="24"/>
          <w:lang w:val="en-IN"/>
        </w:rPr>
        <w:t xml:space="preserve"> A security measure where only the communicating parties can decrypt messages, preventing intermediaries from accessing the content.</w:t>
      </w:r>
    </w:p>
    <w:p w14:paraId="11911A3C"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TCP/IP:</w:t>
      </w:r>
      <w:r w:rsidRPr="00956559">
        <w:rPr>
          <w:rFonts w:ascii="Aptos" w:hAnsi="Aptos"/>
          <w:b w:val="0"/>
          <w:color w:val="auto"/>
          <w:sz w:val="24"/>
          <w:szCs w:val="24"/>
          <w:lang w:val="en-IN"/>
        </w:rPr>
        <w:t xml:space="preserve"> Transmission Control Protocol/Internet Protocol, a network protocol for reliable data transmission.</w:t>
      </w:r>
    </w:p>
    <w:p w14:paraId="06A83B07"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CBC Mode:</w:t>
      </w:r>
      <w:r w:rsidRPr="00956559">
        <w:rPr>
          <w:rFonts w:ascii="Aptos" w:hAnsi="Aptos"/>
          <w:b w:val="0"/>
          <w:color w:val="auto"/>
          <w:sz w:val="24"/>
          <w:szCs w:val="24"/>
          <w:lang w:val="en-IN"/>
        </w:rPr>
        <w:t xml:space="preserve"> Cipher Block Chaining mode, used with AES to encrypt messages by chaining blocks with an IV.</w:t>
      </w:r>
    </w:p>
    <w:p w14:paraId="7EED3D1A"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IV:</w:t>
      </w:r>
      <w:r w:rsidRPr="00956559">
        <w:rPr>
          <w:rFonts w:ascii="Aptos" w:hAnsi="Aptos"/>
          <w:b w:val="0"/>
          <w:color w:val="auto"/>
          <w:sz w:val="24"/>
          <w:szCs w:val="24"/>
          <w:lang w:val="en-IN"/>
        </w:rPr>
        <w:t xml:space="preserve"> Initialization Vector, a random value used in encryption to ensure uniqueness of ciphertexts.</w:t>
      </w:r>
    </w:p>
    <w:p w14:paraId="6E4E0C2C"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SHA-256:</w:t>
      </w:r>
      <w:r w:rsidRPr="00956559">
        <w:rPr>
          <w:rFonts w:ascii="Aptos" w:hAnsi="Aptos"/>
          <w:b w:val="0"/>
          <w:color w:val="auto"/>
          <w:sz w:val="24"/>
          <w:szCs w:val="24"/>
          <w:lang w:val="en-IN"/>
        </w:rPr>
        <w:t xml:space="preserve"> A cryptographic hash function producing a 256-bit hash, used for password hashing and key derivation.</w:t>
      </w:r>
    </w:p>
    <w:p w14:paraId="4335EC65" w14:textId="77777777" w:rsidR="006D305C" w:rsidRPr="00956559" w:rsidRDefault="006D305C">
      <w:pPr>
        <w:pStyle w:val="Heading1"/>
        <w:numPr>
          <w:ilvl w:val="0"/>
          <w:numId w:val="7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Socket:</w:t>
      </w:r>
      <w:r w:rsidRPr="00956559">
        <w:rPr>
          <w:rFonts w:ascii="Aptos" w:hAnsi="Aptos"/>
          <w:b w:val="0"/>
          <w:color w:val="auto"/>
          <w:sz w:val="24"/>
          <w:szCs w:val="24"/>
          <w:lang w:val="en-IN"/>
        </w:rPr>
        <w:t xml:space="preserve"> A network programming interface for communication between processes over a network.</w:t>
      </w:r>
    </w:p>
    <w:p w14:paraId="06BAB4A3"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This glossary provides definitions of key terms used in the Encrypted Messaging Application, aiding in understanding the system’s technical components.</w:t>
      </w:r>
    </w:p>
    <w:p w14:paraId="43B091CE" w14:textId="497EDA8A" w:rsidR="006D305C" w:rsidRPr="00956559" w:rsidRDefault="006D305C" w:rsidP="006D305C">
      <w:pPr>
        <w:pStyle w:val="Heading1"/>
        <w:spacing w:before="120" w:after="120" w:line="360" w:lineRule="auto"/>
        <w:jc w:val="both"/>
        <w:rPr>
          <w:rFonts w:ascii="Aptos" w:hAnsi="Aptos"/>
          <w:color w:val="auto"/>
          <w:sz w:val="24"/>
          <w:szCs w:val="24"/>
          <w:lang w:val="en-IN"/>
        </w:rPr>
      </w:pPr>
    </w:p>
    <w:p w14:paraId="67D65557" w14:textId="77777777" w:rsidR="006D305C" w:rsidRPr="008D7D2F" w:rsidRDefault="006D305C" w:rsidP="006D305C">
      <w:pPr>
        <w:pStyle w:val="Heading1"/>
        <w:spacing w:before="120" w:after="120" w:line="360" w:lineRule="auto"/>
        <w:jc w:val="both"/>
        <w:rPr>
          <w:rFonts w:ascii="Aptos" w:hAnsi="Aptos"/>
          <w:bCs w:val="0"/>
          <w:color w:val="auto"/>
          <w:lang w:val="en-IN"/>
        </w:rPr>
      </w:pPr>
      <w:r w:rsidRPr="008D7D2F">
        <w:rPr>
          <w:rFonts w:ascii="Aptos" w:hAnsi="Aptos"/>
          <w:bCs w:val="0"/>
          <w:color w:val="auto"/>
          <w:lang w:val="en-IN"/>
        </w:rPr>
        <w:t>Appendix B: Analysis Model</w:t>
      </w:r>
    </w:p>
    <w:p w14:paraId="2494CBB7"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The analysis model outlines the structural and </w:t>
      </w:r>
      <w:proofErr w:type="spellStart"/>
      <w:r w:rsidRPr="00956559">
        <w:rPr>
          <w:rFonts w:ascii="Aptos" w:hAnsi="Aptos"/>
          <w:b w:val="0"/>
          <w:color w:val="auto"/>
          <w:sz w:val="24"/>
          <w:szCs w:val="24"/>
          <w:lang w:val="en-IN"/>
        </w:rPr>
        <w:t>behavioral</w:t>
      </w:r>
      <w:proofErr w:type="spellEnd"/>
      <w:r w:rsidRPr="00956559">
        <w:rPr>
          <w:rFonts w:ascii="Aptos" w:hAnsi="Aptos"/>
          <w:b w:val="0"/>
          <w:color w:val="auto"/>
          <w:sz w:val="24"/>
          <w:szCs w:val="24"/>
          <w:lang w:val="en-IN"/>
        </w:rPr>
        <w:t xml:space="preserve"> aspects of the Encrypted Messaging Application, ensuring efficient and secure communication under various conditions.</w:t>
      </w:r>
    </w:p>
    <w:p w14:paraId="7B57EE8A"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1. Data Flow</w:t>
      </w:r>
    </w:p>
    <w:p w14:paraId="776713C6" w14:textId="77777777" w:rsidR="006D305C" w:rsidRPr="00956559" w:rsidRDefault="006D305C">
      <w:pPr>
        <w:pStyle w:val="Heading1"/>
        <w:numPr>
          <w:ilvl w:val="0"/>
          <w:numId w:val="7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Authentication</w:t>
      </w:r>
      <w:r w:rsidRPr="00956559">
        <w:rPr>
          <w:rFonts w:ascii="Aptos" w:hAnsi="Aptos"/>
          <w:b w:val="0"/>
          <w:color w:val="auto"/>
          <w:sz w:val="24"/>
          <w:szCs w:val="24"/>
          <w:lang w:val="en-IN"/>
        </w:rPr>
        <w:t xml:space="preserve">: </w:t>
      </w:r>
    </w:p>
    <w:p w14:paraId="486E85A5" w14:textId="77777777" w:rsidR="006D305C" w:rsidRPr="00956559" w:rsidRDefault="006D305C">
      <w:pPr>
        <w:pStyle w:val="Heading1"/>
        <w:numPr>
          <w:ilvl w:val="1"/>
          <w:numId w:val="7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User credentials (username, hashed password) flow from the client to the server for verification.</w:t>
      </w:r>
    </w:p>
    <w:p w14:paraId="5309E860" w14:textId="77777777" w:rsidR="006D305C" w:rsidRPr="00956559" w:rsidRDefault="006D305C">
      <w:pPr>
        <w:pStyle w:val="Heading1"/>
        <w:numPr>
          <w:ilvl w:val="1"/>
          <w:numId w:val="7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responds with a success or failure message.</w:t>
      </w:r>
    </w:p>
    <w:p w14:paraId="3E24981F" w14:textId="77777777" w:rsidR="006D305C" w:rsidRPr="008D7D2F" w:rsidRDefault="006D305C">
      <w:pPr>
        <w:pStyle w:val="Heading1"/>
        <w:numPr>
          <w:ilvl w:val="0"/>
          <w:numId w:val="72"/>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Key Exchange: </w:t>
      </w:r>
    </w:p>
    <w:p w14:paraId="1CECB0A9" w14:textId="77777777" w:rsidR="006D305C" w:rsidRPr="00956559" w:rsidRDefault="006D305C">
      <w:pPr>
        <w:pStyle w:val="Heading1"/>
        <w:numPr>
          <w:ilvl w:val="1"/>
          <w:numId w:val="7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Public keys flow from clients to the server, which broadcasts them to other clients.</w:t>
      </w:r>
    </w:p>
    <w:p w14:paraId="3F41FD3D" w14:textId="77777777" w:rsidR="006D305C" w:rsidRPr="00956559" w:rsidRDefault="006D305C">
      <w:pPr>
        <w:pStyle w:val="Heading1"/>
        <w:numPr>
          <w:ilvl w:val="1"/>
          <w:numId w:val="7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Clients compute shared keys using Diffie-Hellman.</w:t>
      </w:r>
    </w:p>
    <w:p w14:paraId="619CEFB0" w14:textId="77777777" w:rsidR="006D305C" w:rsidRPr="008D7D2F" w:rsidRDefault="006D305C">
      <w:pPr>
        <w:pStyle w:val="Heading1"/>
        <w:numPr>
          <w:ilvl w:val="0"/>
          <w:numId w:val="72"/>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Message Transmission: </w:t>
      </w:r>
    </w:p>
    <w:p w14:paraId="5CA42DAB" w14:textId="77777777" w:rsidR="006D305C" w:rsidRPr="00956559" w:rsidRDefault="006D305C">
      <w:pPr>
        <w:pStyle w:val="Heading1"/>
        <w:numPr>
          <w:ilvl w:val="1"/>
          <w:numId w:val="7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Encrypted messages, IVs, and HMACs flow from the sender to the server, then to the recipient.</w:t>
      </w:r>
    </w:p>
    <w:p w14:paraId="2178E731" w14:textId="77777777" w:rsidR="006D305C" w:rsidRPr="00956559" w:rsidRDefault="006D305C">
      <w:pPr>
        <w:pStyle w:val="Heading1"/>
        <w:numPr>
          <w:ilvl w:val="1"/>
          <w:numId w:val="72"/>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recipient verifies the HMAC and decrypts the message.</w:t>
      </w:r>
    </w:p>
    <w:p w14:paraId="364A161F"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2. Cryptographic Model</w:t>
      </w:r>
    </w:p>
    <w:p w14:paraId="533F7C80" w14:textId="77777777" w:rsidR="006D305C" w:rsidRPr="008D7D2F" w:rsidRDefault="006D305C">
      <w:pPr>
        <w:pStyle w:val="Heading1"/>
        <w:numPr>
          <w:ilvl w:val="0"/>
          <w:numId w:val="73"/>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Diffie-Hellman: </w:t>
      </w:r>
    </w:p>
    <w:p w14:paraId="45982127" w14:textId="77777777" w:rsidR="006D305C" w:rsidRPr="00956559" w:rsidRDefault="006D305C">
      <w:pPr>
        <w:pStyle w:val="Heading1"/>
        <w:numPr>
          <w:ilvl w:val="1"/>
          <w:numId w:val="7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Generates private and public keys for secure key exchange.</w:t>
      </w:r>
    </w:p>
    <w:p w14:paraId="783CA929" w14:textId="77777777" w:rsidR="006D305C" w:rsidRPr="00956559" w:rsidRDefault="006D305C">
      <w:pPr>
        <w:pStyle w:val="Heading1"/>
        <w:numPr>
          <w:ilvl w:val="1"/>
          <w:numId w:val="7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Computes shared secrets to derive AES keys.</w:t>
      </w:r>
    </w:p>
    <w:p w14:paraId="4A327B7C" w14:textId="77777777" w:rsidR="006D305C" w:rsidRPr="008D7D2F" w:rsidRDefault="006D305C">
      <w:pPr>
        <w:pStyle w:val="Heading1"/>
        <w:numPr>
          <w:ilvl w:val="0"/>
          <w:numId w:val="73"/>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AES-128 CBC: </w:t>
      </w:r>
    </w:p>
    <w:p w14:paraId="0DB82BFA" w14:textId="77777777" w:rsidR="006D305C" w:rsidRPr="00956559" w:rsidRDefault="006D305C">
      <w:pPr>
        <w:pStyle w:val="Heading1"/>
        <w:numPr>
          <w:ilvl w:val="1"/>
          <w:numId w:val="7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Encrypts messages with a 128-bit key and random IV.</w:t>
      </w:r>
    </w:p>
    <w:p w14:paraId="6D7BC6D2" w14:textId="77777777" w:rsidR="006D305C" w:rsidRPr="00956559" w:rsidRDefault="006D305C">
      <w:pPr>
        <w:pStyle w:val="Heading1"/>
        <w:numPr>
          <w:ilvl w:val="1"/>
          <w:numId w:val="7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Uses PKCS#5/PKCS#7 padding to handle variable-length messages.</w:t>
      </w:r>
    </w:p>
    <w:p w14:paraId="40875E8D" w14:textId="77777777" w:rsidR="006D305C" w:rsidRPr="008D7D2F" w:rsidRDefault="006D305C">
      <w:pPr>
        <w:pStyle w:val="Heading1"/>
        <w:numPr>
          <w:ilvl w:val="0"/>
          <w:numId w:val="73"/>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HMAC-SHA256: </w:t>
      </w:r>
    </w:p>
    <w:p w14:paraId="24430F3B" w14:textId="77777777" w:rsidR="006D305C" w:rsidRPr="00956559" w:rsidRDefault="006D305C">
      <w:pPr>
        <w:pStyle w:val="Heading1"/>
        <w:numPr>
          <w:ilvl w:val="1"/>
          <w:numId w:val="7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Generates and verifies HMACs to ensure message integrity.</w:t>
      </w:r>
    </w:p>
    <w:p w14:paraId="3BAC1344" w14:textId="77777777" w:rsidR="006D305C" w:rsidRPr="00956559" w:rsidRDefault="006D305C">
      <w:pPr>
        <w:pStyle w:val="Heading1"/>
        <w:numPr>
          <w:ilvl w:val="1"/>
          <w:numId w:val="73"/>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Uses the same key as AES for simplicity.</w:t>
      </w:r>
    </w:p>
    <w:p w14:paraId="536BE075"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3. Performance Considerations</w:t>
      </w:r>
    </w:p>
    <w:p w14:paraId="6C8ED0A7" w14:textId="77777777" w:rsidR="006D305C" w:rsidRPr="008D7D2F" w:rsidRDefault="006D305C">
      <w:pPr>
        <w:pStyle w:val="Heading1"/>
        <w:numPr>
          <w:ilvl w:val="0"/>
          <w:numId w:val="74"/>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Latency Optimization: </w:t>
      </w:r>
    </w:p>
    <w:p w14:paraId="3DE782F1" w14:textId="77777777" w:rsidR="006D305C" w:rsidRPr="00956559" w:rsidRDefault="006D305C">
      <w:pPr>
        <w:pStyle w:val="Heading1"/>
        <w:numPr>
          <w:ilvl w:val="1"/>
          <w:numId w:val="7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 xml:space="preserve">Message encryption and decryption are optimized to take less than 50 </w:t>
      </w:r>
      <w:proofErr w:type="spellStart"/>
      <w:r w:rsidRPr="00956559">
        <w:rPr>
          <w:rFonts w:ascii="Aptos" w:hAnsi="Aptos"/>
          <w:b w:val="0"/>
          <w:color w:val="auto"/>
          <w:sz w:val="24"/>
          <w:szCs w:val="24"/>
          <w:lang w:val="en-IN"/>
        </w:rPr>
        <w:t>ms</w:t>
      </w:r>
      <w:proofErr w:type="spellEnd"/>
      <w:r w:rsidRPr="00956559">
        <w:rPr>
          <w:rFonts w:ascii="Aptos" w:hAnsi="Aptos"/>
          <w:b w:val="0"/>
          <w:color w:val="auto"/>
          <w:sz w:val="24"/>
          <w:szCs w:val="24"/>
          <w:lang w:val="en-IN"/>
        </w:rPr>
        <w:t xml:space="preserve"> per message.</w:t>
      </w:r>
    </w:p>
    <w:p w14:paraId="75971D28" w14:textId="77777777" w:rsidR="006D305C" w:rsidRPr="00956559" w:rsidRDefault="006D305C">
      <w:pPr>
        <w:pStyle w:val="Heading1"/>
        <w:numPr>
          <w:ilvl w:val="1"/>
          <w:numId w:val="7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TCP/IP ensures reliable delivery with minimal overhead.</w:t>
      </w:r>
    </w:p>
    <w:p w14:paraId="41467DEB" w14:textId="77777777" w:rsidR="006D305C" w:rsidRPr="00956559" w:rsidRDefault="006D305C">
      <w:pPr>
        <w:pStyle w:val="Heading1"/>
        <w:numPr>
          <w:ilvl w:val="0"/>
          <w:numId w:val="74"/>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Throughput</w:t>
      </w:r>
      <w:r w:rsidRPr="00956559">
        <w:rPr>
          <w:rFonts w:ascii="Aptos" w:hAnsi="Aptos"/>
          <w:b w:val="0"/>
          <w:color w:val="auto"/>
          <w:sz w:val="24"/>
          <w:szCs w:val="24"/>
          <w:lang w:val="en-IN"/>
        </w:rPr>
        <w:t xml:space="preserve">: </w:t>
      </w:r>
    </w:p>
    <w:p w14:paraId="485979E9" w14:textId="77777777" w:rsidR="006D305C" w:rsidRPr="00956559" w:rsidRDefault="006D305C">
      <w:pPr>
        <w:pStyle w:val="Heading1"/>
        <w:numPr>
          <w:ilvl w:val="1"/>
          <w:numId w:val="7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server can handle up to 100 messages per second for 100 users.</w:t>
      </w:r>
    </w:p>
    <w:p w14:paraId="2BA6BBCF" w14:textId="77777777" w:rsidR="006D305C" w:rsidRPr="00956559" w:rsidRDefault="006D305C">
      <w:pPr>
        <w:pStyle w:val="Heading1"/>
        <w:numPr>
          <w:ilvl w:val="1"/>
          <w:numId w:val="7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optimizations will include asynchronous message handling.</w:t>
      </w:r>
    </w:p>
    <w:p w14:paraId="367FB7B6" w14:textId="77777777" w:rsidR="006D305C" w:rsidRPr="008D7D2F" w:rsidRDefault="006D305C">
      <w:pPr>
        <w:pStyle w:val="Heading1"/>
        <w:numPr>
          <w:ilvl w:val="0"/>
          <w:numId w:val="74"/>
        </w:numPr>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 xml:space="preserve">Resource Usage: </w:t>
      </w:r>
    </w:p>
    <w:p w14:paraId="5CB78DD8" w14:textId="77777777" w:rsidR="006D305C" w:rsidRPr="00956559" w:rsidRDefault="006D305C">
      <w:pPr>
        <w:pStyle w:val="Heading1"/>
        <w:numPr>
          <w:ilvl w:val="1"/>
          <w:numId w:val="74"/>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lastRenderedPageBreak/>
        <w:t>The client uses less than 100 MB of RAM, ensuring compatibility with low-end devices.</w:t>
      </w:r>
    </w:p>
    <w:p w14:paraId="08C97150"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4. Scalability</w:t>
      </w:r>
    </w:p>
    <w:p w14:paraId="330CB55F" w14:textId="77777777" w:rsidR="006D305C" w:rsidRPr="00956559" w:rsidRDefault="006D305C">
      <w:pPr>
        <w:pStyle w:val="Heading1"/>
        <w:numPr>
          <w:ilvl w:val="0"/>
          <w:numId w:val="7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client-server architecture allows the system to scale to multiple users.</w:t>
      </w:r>
    </w:p>
    <w:p w14:paraId="0996D6E8" w14:textId="77777777" w:rsidR="006D305C" w:rsidRPr="00956559" w:rsidRDefault="006D305C">
      <w:pPr>
        <w:pStyle w:val="Heading1"/>
        <w:numPr>
          <w:ilvl w:val="0"/>
          <w:numId w:val="7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In-memory data structures (dictionaries) provide fast access to user data and keys.</w:t>
      </w:r>
    </w:p>
    <w:p w14:paraId="7ABF2A24" w14:textId="77777777" w:rsidR="006D305C" w:rsidRPr="00956559" w:rsidRDefault="006D305C">
      <w:pPr>
        <w:pStyle w:val="Heading1"/>
        <w:numPr>
          <w:ilvl w:val="0"/>
          <w:numId w:val="75"/>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Future iterations will include distributed servers and load balancing for larger user bases.</w:t>
      </w:r>
    </w:p>
    <w:p w14:paraId="12C09932"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5. Error Handling</w:t>
      </w:r>
    </w:p>
    <w:p w14:paraId="01C1DF38" w14:textId="77777777" w:rsidR="006D305C" w:rsidRPr="00956559" w:rsidRDefault="006D305C">
      <w:pPr>
        <w:pStyle w:val="Heading1"/>
        <w:numPr>
          <w:ilvl w:val="0"/>
          <w:numId w:val="7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system addresses the "invalid padding error" by ensuring proper key derivation and message formatting.</w:t>
      </w:r>
    </w:p>
    <w:p w14:paraId="059D28D6" w14:textId="77777777" w:rsidR="006D305C" w:rsidRPr="00956559" w:rsidRDefault="006D305C">
      <w:pPr>
        <w:pStyle w:val="Heading1"/>
        <w:numPr>
          <w:ilvl w:val="0"/>
          <w:numId w:val="7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Network errors are handled with timeouts and retries.</w:t>
      </w:r>
    </w:p>
    <w:p w14:paraId="793443C7" w14:textId="77777777" w:rsidR="006D305C" w:rsidRPr="00956559" w:rsidRDefault="006D305C">
      <w:pPr>
        <w:pStyle w:val="Heading1"/>
        <w:numPr>
          <w:ilvl w:val="0"/>
          <w:numId w:val="76"/>
        </w:numPr>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Cryptographic errors (e.g., HMAC failure) are logged and reported to the user.</w:t>
      </w:r>
    </w:p>
    <w:p w14:paraId="6519164D"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This analysis model ensures a systematic approach to secure messaging, providing users with reliable and efficient communication while addressing potential issues like the "invalid padding error."</w:t>
      </w:r>
    </w:p>
    <w:p w14:paraId="0E7983FB" w14:textId="2292BFBE" w:rsidR="006D305C" w:rsidRPr="00956559" w:rsidRDefault="006D305C" w:rsidP="006D305C">
      <w:pPr>
        <w:pStyle w:val="Heading1"/>
        <w:spacing w:before="120" w:after="120" w:line="360" w:lineRule="auto"/>
        <w:jc w:val="both"/>
        <w:rPr>
          <w:rFonts w:ascii="Aptos" w:hAnsi="Aptos"/>
          <w:color w:val="auto"/>
          <w:sz w:val="24"/>
          <w:szCs w:val="24"/>
          <w:lang w:val="en-IN"/>
        </w:rPr>
      </w:pPr>
    </w:p>
    <w:p w14:paraId="66C8FF42" w14:textId="77777777" w:rsidR="006D305C" w:rsidRPr="008D7D2F" w:rsidRDefault="006D305C" w:rsidP="006D305C">
      <w:pPr>
        <w:pStyle w:val="Heading1"/>
        <w:spacing w:before="120" w:after="120" w:line="360" w:lineRule="auto"/>
        <w:jc w:val="both"/>
        <w:rPr>
          <w:rFonts w:ascii="Aptos" w:hAnsi="Aptos"/>
          <w:bCs w:val="0"/>
          <w:color w:val="auto"/>
          <w:lang w:val="en-IN"/>
        </w:rPr>
      </w:pPr>
      <w:r w:rsidRPr="008D7D2F">
        <w:rPr>
          <w:rFonts w:ascii="Aptos" w:hAnsi="Aptos"/>
          <w:bCs w:val="0"/>
          <w:color w:val="auto"/>
          <w:lang w:val="en-IN"/>
        </w:rPr>
        <w:t>Appendix C: Issues List</w:t>
      </w:r>
    </w:p>
    <w:p w14:paraId="47F58754"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 following issues have been identified during the development of the Encrypted Messaging Application. Each issue includes a status, description, and action plan.</w:t>
      </w:r>
    </w:p>
    <w:p w14:paraId="31558120"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Issue 1: Lack of Graphical User Interface (GUI)</w:t>
      </w:r>
    </w:p>
    <w:p w14:paraId="384779C6" w14:textId="77777777" w:rsidR="006D305C" w:rsidRPr="00956559" w:rsidRDefault="006D305C">
      <w:pPr>
        <w:pStyle w:val="Heading1"/>
        <w:numPr>
          <w:ilvl w:val="0"/>
          <w:numId w:val="77"/>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Status</w:t>
      </w:r>
      <w:r w:rsidRPr="00956559">
        <w:rPr>
          <w:rFonts w:ascii="Aptos" w:hAnsi="Aptos"/>
          <w:b w:val="0"/>
          <w:color w:val="auto"/>
          <w:sz w:val="24"/>
          <w:szCs w:val="24"/>
          <w:lang w:val="en-IN"/>
        </w:rPr>
        <w:t>: Open.</w:t>
      </w:r>
    </w:p>
    <w:p w14:paraId="29176FE8" w14:textId="77777777" w:rsidR="006D305C" w:rsidRPr="00956559" w:rsidRDefault="006D305C">
      <w:pPr>
        <w:pStyle w:val="Heading1"/>
        <w:numPr>
          <w:ilvl w:val="0"/>
          <w:numId w:val="77"/>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Description</w:t>
      </w:r>
      <w:r w:rsidRPr="00956559">
        <w:rPr>
          <w:rFonts w:ascii="Aptos" w:hAnsi="Aptos"/>
          <w:b w:val="0"/>
          <w:color w:val="auto"/>
          <w:sz w:val="24"/>
          <w:szCs w:val="24"/>
          <w:lang w:val="en-IN"/>
        </w:rPr>
        <w:t>: The current CLI may be difficult for non-technical users to navigate, limiting the system’s accessibility.</w:t>
      </w:r>
    </w:p>
    <w:p w14:paraId="032CDBFF" w14:textId="77777777" w:rsidR="006D305C" w:rsidRPr="00956559" w:rsidRDefault="006D305C">
      <w:pPr>
        <w:pStyle w:val="Heading1"/>
        <w:numPr>
          <w:ilvl w:val="0"/>
          <w:numId w:val="77"/>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Action</w:t>
      </w:r>
      <w:r w:rsidRPr="00956559">
        <w:rPr>
          <w:rFonts w:ascii="Aptos" w:hAnsi="Aptos"/>
          <w:b w:val="0"/>
          <w:color w:val="auto"/>
          <w:sz w:val="24"/>
          <w:szCs w:val="24"/>
          <w:lang w:val="en-IN"/>
        </w:rPr>
        <w:t xml:space="preserve">: Develop a GUI using </w:t>
      </w:r>
      <w:proofErr w:type="spellStart"/>
      <w:r w:rsidRPr="00956559">
        <w:rPr>
          <w:rFonts w:ascii="Aptos" w:hAnsi="Aptos"/>
          <w:b w:val="0"/>
          <w:color w:val="auto"/>
          <w:sz w:val="24"/>
          <w:szCs w:val="24"/>
          <w:lang w:val="en-IN"/>
        </w:rPr>
        <w:t>Tkinter</w:t>
      </w:r>
      <w:proofErr w:type="spellEnd"/>
      <w:r w:rsidRPr="00956559">
        <w:rPr>
          <w:rFonts w:ascii="Aptos" w:hAnsi="Aptos"/>
          <w:b w:val="0"/>
          <w:color w:val="auto"/>
          <w:sz w:val="24"/>
          <w:szCs w:val="24"/>
          <w:lang w:val="en-IN"/>
        </w:rPr>
        <w:t xml:space="preserve"> or a web interface with Flask, including a chat window, contact list, and settings panel.</w:t>
      </w:r>
    </w:p>
    <w:p w14:paraId="6B006867"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Issue 2: No Support for Multimedia Messages</w:t>
      </w:r>
    </w:p>
    <w:p w14:paraId="09B21C0D" w14:textId="77777777" w:rsidR="006D305C" w:rsidRPr="00956559" w:rsidRDefault="006D305C">
      <w:pPr>
        <w:pStyle w:val="Heading1"/>
        <w:numPr>
          <w:ilvl w:val="0"/>
          <w:numId w:val="78"/>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Status</w:t>
      </w:r>
      <w:r w:rsidRPr="00956559">
        <w:rPr>
          <w:rFonts w:ascii="Aptos" w:hAnsi="Aptos"/>
          <w:b w:val="0"/>
          <w:color w:val="auto"/>
          <w:sz w:val="24"/>
          <w:szCs w:val="24"/>
          <w:lang w:val="en-IN"/>
        </w:rPr>
        <w:t>: Open.</w:t>
      </w:r>
    </w:p>
    <w:p w14:paraId="10EAE708" w14:textId="77777777" w:rsidR="006D305C" w:rsidRPr="00956559" w:rsidRDefault="006D305C">
      <w:pPr>
        <w:pStyle w:val="Heading1"/>
        <w:numPr>
          <w:ilvl w:val="0"/>
          <w:numId w:val="78"/>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lastRenderedPageBreak/>
        <w:t>Description</w:t>
      </w:r>
      <w:r w:rsidRPr="00956559">
        <w:rPr>
          <w:rFonts w:ascii="Aptos" w:hAnsi="Aptos"/>
          <w:b w:val="0"/>
          <w:color w:val="auto"/>
          <w:sz w:val="24"/>
          <w:szCs w:val="24"/>
          <w:lang w:val="en-IN"/>
        </w:rPr>
        <w:t>: The system currently supports only text messages, limiting its functionality compared to modern messaging apps.</w:t>
      </w:r>
    </w:p>
    <w:p w14:paraId="1EADDC40" w14:textId="77777777" w:rsidR="006D305C" w:rsidRPr="00956559" w:rsidRDefault="006D305C">
      <w:pPr>
        <w:pStyle w:val="Heading1"/>
        <w:numPr>
          <w:ilvl w:val="0"/>
          <w:numId w:val="78"/>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Action</w:t>
      </w:r>
      <w:r w:rsidRPr="00956559">
        <w:rPr>
          <w:rFonts w:ascii="Aptos" w:hAnsi="Aptos"/>
          <w:b w:val="0"/>
          <w:color w:val="auto"/>
          <w:sz w:val="24"/>
          <w:szCs w:val="24"/>
          <w:lang w:val="en-IN"/>
        </w:rPr>
        <w:t>: Add support for images, files, and other media in future iterations, ensuring secure encryption and transmission.</w:t>
      </w:r>
    </w:p>
    <w:p w14:paraId="0EE73B86"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Issue 3: Basic Authentication</w:t>
      </w:r>
    </w:p>
    <w:p w14:paraId="57E346F7" w14:textId="77777777" w:rsidR="006D305C" w:rsidRPr="00956559" w:rsidRDefault="006D305C">
      <w:pPr>
        <w:pStyle w:val="Heading1"/>
        <w:numPr>
          <w:ilvl w:val="0"/>
          <w:numId w:val="79"/>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Status</w:t>
      </w:r>
      <w:r w:rsidRPr="00956559">
        <w:rPr>
          <w:rFonts w:ascii="Aptos" w:hAnsi="Aptos"/>
          <w:b w:val="0"/>
          <w:color w:val="auto"/>
          <w:sz w:val="24"/>
          <w:szCs w:val="24"/>
          <w:lang w:val="en-IN"/>
        </w:rPr>
        <w:t>: Open.</w:t>
      </w:r>
    </w:p>
    <w:p w14:paraId="45264FEA" w14:textId="77777777" w:rsidR="006D305C" w:rsidRPr="00956559" w:rsidRDefault="006D305C">
      <w:pPr>
        <w:pStyle w:val="Heading1"/>
        <w:numPr>
          <w:ilvl w:val="0"/>
          <w:numId w:val="79"/>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Description</w:t>
      </w:r>
      <w:r w:rsidRPr="00956559">
        <w:rPr>
          <w:rFonts w:ascii="Aptos" w:hAnsi="Aptos"/>
          <w:b w:val="0"/>
          <w:color w:val="auto"/>
          <w:sz w:val="24"/>
          <w:szCs w:val="24"/>
          <w:lang w:val="en-IN"/>
        </w:rPr>
        <w:t>: The username/password authentication lacks multi-factor authentication (MFA), making it vulnerable to credential theft.</w:t>
      </w:r>
    </w:p>
    <w:p w14:paraId="69D4AA35" w14:textId="77777777" w:rsidR="006D305C" w:rsidRPr="00956559" w:rsidRDefault="006D305C">
      <w:pPr>
        <w:pStyle w:val="Heading1"/>
        <w:numPr>
          <w:ilvl w:val="0"/>
          <w:numId w:val="79"/>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Action</w:t>
      </w:r>
      <w:r w:rsidRPr="00956559">
        <w:rPr>
          <w:rFonts w:ascii="Aptos" w:hAnsi="Aptos"/>
          <w:b w:val="0"/>
          <w:color w:val="auto"/>
          <w:sz w:val="24"/>
          <w:szCs w:val="24"/>
          <w:lang w:val="en-IN"/>
        </w:rPr>
        <w:t>: Implement MFA using methods like SMS codes or authenticator apps to enhance security.</w:t>
      </w:r>
    </w:p>
    <w:p w14:paraId="1E92AA2B"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Issue 4: No Offline Messaging</w:t>
      </w:r>
    </w:p>
    <w:p w14:paraId="7B96F135" w14:textId="77777777" w:rsidR="006D305C" w:rsidRPr="00956559" w:rsidRDefault="006D305C">
      <w:pPr>
        <w:pStyle w:val="Heading1"/>
        <w:numPr>
          <w:ilvl w:val="0"/>
          <w:numId w:val="80"/>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Status</w:t>
      </w:r>
      <w:r w:rsidRPr="00956559">
        <w:rPr>
          <w:rFonts w:ascii="Aptos" w:hAnsi="Aptos"/>
          <w:b w:val="0"/>
          <w:color w:val="auto"/>
          <w:sz w:val="24"/>
          <w:szCs w:val="24"/>
          <w:lang w:val="en-IN"/>
        </w:rPr>
        <w:t>: Open.</w:t>
      </w:r>
    </w:p>
    <w:p w14:paraId="68B08A4B" w14:textId="77777777" w:rsidR="006D305C" w:rsidRPr="00956559" w:rsidRDefault="006D305C">
      <w:pPr>
        <w:pStyle w:val="Heading1"/>
        <w:numPr>
          <w:ilvl w:val="0"/>
          <w:numId w:val="80"/>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Description</w:t>
      </w:r>
      <w:r w:rsidRPr="00956559">
        <w:rPr>
          <w:rFonts w:ascii="Aptos" w:hAnsi="Aptos"/>
          <w:b w:val="0"/>
          <w:color w:val="auto"/>
          <w:sz w:val="24"/>
          <w:szCs w:val="24"/>
          <w:lang w:val="en-IN"/>
        </w:rPr>
        <w:t>: The system requires a stable network connection, and offline users cannot receive messages until they reconnect.</w:t>
      </w:r>
    </w:p>
    <w:p w14:paraId="57B64BD1" w14:textId="77777777" w:rsidR="006D305C" w:rsidRPr="00956559" w:rsidRDefault="006D305C">
      <w:pPr>
        <w:pStyle w:val="Heading1"/>
        <w:numPr>
          <w:ilvl w:val="0"/>
          <w:numId w:val="80"/>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Action</w:t>
      </w:r>
      <w:r w:rsidRPr="00956559">
        <w:rPr>
          <w:rFonts w:ascii="Aptos" w:hAnsi="Aptos"/>
          <w:b w:val="0"/>
          <w:color w:val="auto"/>
          <w:sz w:val="24"/>
          <w:szCs w:val="24"/>
          <w:lang w:val="en-IN"/>
        </w:rPr>
        <w:t>: Add message queuing for offline users, storing encrypted messages on the server until the recipient comes online.</w:t>
      </w:r>
    </w:p>
    <w:p w14:paraId="07877256"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Issue 5: Scalability Limits</w:t>
      </w:r>
    </w:p>
    <w:p w14:paraId="723A05CF" w14:textId="77777777" w:rsidR="006D305C" w:rsidRPr="00956559" w:rsidRDefault="006D305C">
      <w:pPr>
        <w:pStyle w:val="Heading1"/>
        <w:numPr>
          <w:ilvl w:val="0"/>
          <w:numId w:val="8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Status</w:t>
      </w:r>
      <w:r w:rsidRPr="00956559">
        <w:rPr>
          <w:rFonts w:ascii="Aptos" w:hAnsi="Aptos"/>
          <w:b w:val="0"/>
          <w:color w:val="auto"/>
          <w:sz w:val="24"/>
          <w:szCs w:val="24"/>
          <w:lang w:val="en-IN"/>
        </w:rPr>
        <w:t>: Open.</w:t>
      </w:r>
    </w:p>
    <w:p w14:paraId="36FDDBB9" w14:textId="77777777" w:rsidR="006D305C" w:rsidRPr="00956559" w:rsidRDefault="006D305C">
      <w:pPr>
        <w:pStyle w:val="Heading1"/>
        <w:numPr>
          <w:ilvl w:val="0"/>
          <w:numId w:val="8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Description</w:t>
      </w:r>
      <w:r w:rsidRPr="00956559">
        <w:rPr>
          <w:rFonts w:ascii="Aptos" w:hAnsi="Aptos"/>
          <w:b w:val="0"/>
          <w:color w:val="auto"/>
          <w:sz w:val="24"/>
          <w:szCs w:val="24"/>
          <w:lang w:val="en-IN"/>
        </w:rPr>
        <w:t>: The current server implementation supports up to 100 concurrent users, which may not be sufficient for large-scale deployment.</w:t>
      </w:r>
    </w:p>
    <w:p w14:paraId="43E3160F" w14:textId="77777777" w:rsidR="006D305C" w:rsidRPr="00956559" w:rsidRDefault="006D305C">
      <w:pPr>
        <w:pStyle w:val="Heading1"/>
        <w:numPr>
          <w:ilvl w:val="0"/>
          <w:numId w:val="81"/>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Action</w:t>
      </w:r>
      <w:r w:rsidRPr="00956559">
        <w:rPr>
          <w:rFonts w:ascii="Aptos" w:hAnsi="Aptos"/>
          <w:b w:val="0"/>
          <w:color w:val="auto"/>
          <w:sz w:val="24"/>
          <w:szCs w:val="24"/>
          <w:lang w:val="en-IN"/>
        </w:rPr>
        <w:t>: Optimize server performance using asynchronous programming and add load balancing for scalability.</w:t>
      </w:r>
    </w:p>
    <w:p w14:paraId="79D20CB8"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Issue 6: Custom Cryptographic Implementation Risks</w:t>
      </w:r>
    </w:p>
    <w:p w14:paraId="0A3EF5CB" w14:textId="77777777" w:rsidR="006D305C" w:rsidRPr="00956559" w:rsidRDefault="006D305C">
      <w:pPr>
        <w:pStyle w:val="Heading1"/>
        <w:numPr>
          <w:ilvl w:val="0"/>
          <w:numId w:val="8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Status</w:t>
      </w:r>
      <w:r w:rsidRPr="00956559">
        <w:rPr>
          <w:rFonts w:ascii="Aptos" w:hAnsi="Aptos"/>
          <w:b w:val="0"/>
          <w:color w:val="auto"/>
          <w:sz w:val="24"/>
          <w:szCs w:val="24"/>
          <w:lang w:val="en-IN"/>
        </w:rPr>
        <w:t>: Open.</w:t>
      </w:r>
    </w:p>
    <w:p w14:paraId="2C682578" w14:textId="77777777" w:rsidR="006D305C" w:rsidRPr="00956559" w:rsidRDefault="006D305C">
      <w:pPr>
        <w:pStyle w:val="Heading1"/>
        <w:numPr>
          <w:ilvl w:val="0"/>
          <w:numId w:val="8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Description</w:t>
      </w:r>
      <w:r w:rsidRPr="00956559">
        <w:rPr>
          <w:rFonts w:ascii="Aptos" w:hAnsi="Aptos"/>
          <w:b w:val="0"/>
          <w:color w:val="auto"/>
          <w:sz w:val="24"/>
          <w:szCs w:val="24"/>
          <w:lang w:val="en-IN"/>
        </w:rPr>
        <w:t>: The custom AES implementation led to issues like the "invalid padding error," indicating potential vulnerabilities.</w:t>
      </w:r>
    </w:p>
    <w:p w14:paraId="32723354" w14:textId="77777777" w:rsidR="006D305C" w:rsidRPr="00956559" w:rsidRDefault="006D305C">
      <w:pPr>
        <w:pStyle w:val="Heading1"/>
        <w:numPr>
          <w:ilvl w:val="0"/>
          <w:numId w:val="82"/>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lastRenderedPageBreak/>
        <w:t>Action</w:t>
      </w:r>
      <w:r w:rsidRPr="00956559">
        <w:rPr>
          <w:rFonts w:ascii="Aptos" w:hAnsi="Aptos"/>
          <w:b w:val="0"/>
          <w:color w:val="auto"/>
          <w:sz w:val="24"/>
          <w:szCs w:val="24"/>
          <w:lang w:val="en-IN"/>
        </w:rPr>
        <w:t>: Replace the custom implementation with a well-tested library like cryptography, and conduct security audits.</w:t>
      </w:r>
    </w:p>
    <w:p w14:paraId="6227E2F9" w14:textId="77777777" w:rsidR="006D305C" w:rsidRPr="008D7D2F" w:rsidRDefault="006D305C" w:rsidP="006D305C">
      <w:pPr>
        <w:pStyle w:val="Heading1"/>
        <w:spacing w:before="120" w:after="120" w:line="360" w:lineRule="auto"/>
        <w:jc w:val="both"/>
        <w:rPr>
          <w:rFonts w:ascii="Aptos" w:hAnsi="Aptos"/>
          <w:bCs w:val="0"/>
          <w:color w:val="auto"/>
          <w:sz w:val="24"/>
          <w:szCs w:val="24"/>
          <w:lang w:val="en-IN"/>
        </w:rPr>
      </w:pPr>
      <w:r w:rsidRPr="008D7D2F">
        <w:rPr>
          <w:rFonts w:ascii="Aptos" w:hAnsi="Aptos"/>
          <w:bCs w:val="0"/>
          <w:color w:val="auto"/>
          <w:sz w:val="24"/>
          <w:szCs w:val="24"/>
          <w:lang w:val="en-IN"/>
        </w:rPr>
        <w:t>Issue 7: Limited Error Feedback</w:t>
      </w:r>
    </w:p>
    <w:p w14:paraId="2F3B52E9" w14:textId="77777777" w:rsidR="006D305C" w:rsidRPr="00956559" w:rsidRDefault="006D305C">
      <w:pPr>
        <w:pStyle w:val="Heading1"/>
        <w:numPr>
          <w:ilvl w:val="0"/>
          <w:numId w:val="83"/>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Status</w:t>
      </w:r>
      <w:r w:rsidRPr="00956559">
        <w:rPr>
          <w:rFonts w:ascii="Aptos" w:hAnsi="Aptos"/>
          <w:b w:val="0"/>
          <w:color w:val="auto"/>
          <w:sz w:val="24"/>
          <w:szCs w:val="24"/>
          <w:lang w:val="en-IN"/>
        </w:rPr>
        <w:t>: Open.</w:t>
      </w:r>
    </w:p>
    <w:p w14:paraId="11E87011" w14:textId="77777777" w:rsidR="006D305C" w:rsidRPr="00956559" w:rsidRDefault="006D305C">
      <w:pPr>
        <w:pStyle w:val="Heading1"/>
        <w:numPr>
          <w:ilvl w:val="0"/>
          <w:numId w:val="83"/>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Description</w:t>
      </w:r>
      <w:r w:rsidRPr="00956559">
        <w:rPr>
          <w:rFonts w:ascii="Aptos" w:hAnsi="Aptos"/>
          <w:b w:val="0"/>
          <w:color w:val="auto"/>
          <w:sz w:val="24"/>
          <w:szCs w:val="24"/>
          <w:lang w:val="en-IN"/>
        </w:rPr>
        <w:t>: Error messages (e.g., "Invalid padding") are technical and may confuse non-technical users.</w:t>
      </w:r>
    </w:p>
    <w:p w14:paraId="1D1FF13A" w14:textId="77777777" w:rsidR="006D305C" w:rsidRPr="00956559" w:rsidRDefault="006D305C">
      <w:pPr>
        <w:pStyle w:val="Heading1"/>
        <w:numPr>
          <w:ilvl w:val="0"/>
          <w:numId w:val="83"/>
        </w:numPr>
        <w:spacing w:before="120" w:after="120" w:line="360" w:lineRule="auto"/>
        <w:jc w:val="both"/>
        <w:rPr>
          <w:rFonts w:ascii="Aptos" w:hAnsi="Aptos"/>
          <w:color w:val="auto"/>
          <w:sz w:val="24"/>
          <w:szCs w:val="24"/>
          <w:lang w:val="en-IN"/>
        </w:rPr>
      </w:pPr>
      <w:r w:rsidRPr="008D7D2F">
        <w:rPr>
          <w:rFonts w:ascii="Aptos" w:hAnsi="Aptos"/>
          <w:bCs w:val="0"/>
          <w:color w:val="auto"/>
          <w:sz w:val="24"/>
          <w:szCs w:val="24"/>
          <w:lang w:val="en-IN"/>
        </w:rPr>
        <w:t>Action</w:t>
      </w:r>
      <w:r w:rsidRPr="00956559">
        <w:rPr>
          <w:rFonts w:ascii="Aptos" w:hAnsi="Aptos"/>
          <w:b w:val="0"/>
          <w:color w:val="auto"/>
          <w:sz w:val="24"/>
          <w:szCs w:val="24"/>
          <w:lang w:val="en-IN"/>
        </w:rPr>
        <w:t>: Improve error messages with user-friendly explanations and suggestions (e.g., "Message failed to decrypt. Check your network connection and try again.").</w:t>
      </w:r>
    </w:p>
    <w:p w14:paraId="6D76089F" w14:textId="77777777" w:rsidR="006D305C" w:rsidRPr="00956559" w:rsidRDefault="006D305C" w:rsidP="006D305C">
      <w:pPr>
        <w:pStyle w:val="Heading1"/>
        <w:spacing w:before="120" w:after="120" w:line="360" w:lineRule="auto"/>
        <w:jc w:val="both"/>
        <w:rPr>
          <w:rFonts w:ascii="Aptos" w:hAnsi="Aptos"/>
          <w:color w:val="auto"/>
          <w:sz w:val="24"/>
          <w:szCs w:val="24"/>
          <w:lang w:val="en-IN"/>
        </w:rPr>
      </w:pPr>
      <w:r w:rsidRPr="00956559">
        <w:rPr>
          <w:rFonts w:ascii="Aptos" w:hAnsi="Aptos"/>
          <w:b w:val="0"/>
          <w:color w:val="auto"/>
          <w:sz w:val="24"/>
          <w:szCs w:val="24"/>
          <w:lang w:val="en-IN"/>
        </w:rPr>
        <w:t>These issues highlight areas for improvement in the Encrypted Messaging Application, providing a roadmap for future development to enhance functionality, security, and usability.</w:t>
      </w:r>
    </w:p>
    <w:p w14:paraId="3DF7CA60" w14:textId="16AC2906" w:rsidR="00E562DC" w:rsidRPr="00956559" w:rsidRDefault="00E562DC" w:rsidP="006D305C">
      <w:pPr>
        <w:pStyle w:val="Heading1"/>
        <w:spacing w:before="120" w:after="120" w:line="360" w:lineRule="auto"/>
        <w:jc w:val="both"/>
        <w:rPr>
          <w:rFonts w:ascii="Aptos" w:hAnsi="Aptos"/>
          <w:color w:val="auto"/>
          <w:sz w:val="24"/>
          <w:szCs w:val="24"/>
        </w:rPr>
      </w:pPr>
    </w:p>
    <w:sectPr w:rsidR="00E562DC" w:rsidRPr="00956559" w:rsidSect="006D305C">
      <w:footerReference w:type="default" r:id="rId30"/>
      <w:pgSz w:w="12240" w:h="15840"/>
      <w:pgMar w:top="1514" w:right="765" w:bottom="1440" w:left="771"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477DD" w14:textId="77777777" w:rsidR="00B5581F" w:rsidRDefault="00B5581F" w:rsidP="00275B1C">
      <w:pPr>
        <w:spacing w:after="0" w:line="240" w:lineRule="auto"/>
      </w:pPr>
      <w:r>
        <w:separator/>
      </w:r>
    </w:p>
  </w:endnote>
  <w:endnote w:type="continuationSeparator" w:id="0">
    <w:p w14:paraId="79DF83A6" w14:textId="77777777" w:rsidR="00B5581F" w:rsidRDefault="00B5581F" w:rsidP="0027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6116353"/>
      <w:docPartObj>
        <w:docPartGallery w:val="Page Numbers (Bottom of Page)"/>
        <w:docPartUnique/>
      </w:docPartObj>
    </w:sdtPr>
    <w:sdtEndPr>
      <w:rPr>
        <w:noProof/>
      </w:rPr>
    </w:sdtEndPr>
    <w:sdtContent>
      <w:p w14:paraId="2AFD0301" w14:textId="61994C0F" w:rsidR="00275B1C" w:rsidRDefault="00275B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79F6B6" w14:textId="77777777" w:rsidR="00275B1C" w:rsidRDefault="00275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C662A" w14:textId="77777777" w:rsidR="00B5581F" w:rsidRDefault="00B5581F" w:rsidP="00275B1C">
      <w:pPr>
        <w:spacing w:after="0" w:line="240" w:lineRule="auto"/>
      </w:pPr>
      <w:r>
        <w:separator/>
      </w:r>
    </w:p>
  </w:footnote>
  <w:footnote w:type="continuationSeparator" w:id="0">
    <w:p w14:paraId="1211B77B" w14:textId="77777777" w:rsidR="00B5581F" w:rsidRDefault="00B5581F" w:rsidP="0027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3E0EA1"/>
    <w:multiLevelType w:val="hybridMultilevel"/>
    <w:tmpl w:val="E5B26E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3EF17D8"/>
    <w:multiLevelType w:val="multilevel"/>
    <w:tmpl w:val="F33A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08660B"/>
    <w:multiLevelType w:val="multilevel"/>
    <w:tmpl w:val="E390A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C6AB7"/>
    <w:multiLevelType w:val="multilevel"/>
    <w:tmpl w:val="7D5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10654"/>
    <w:multiLevelType w:val="hybridMultilevel"/>
    <w:tmpl w:val="39E693F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61B7453"/>
    <w:multiLevelType w:val="multilevel"/>
    <w:tmpl w:val="A60E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8A11F7"/>
    <w:multiLevelType w:val="multilevel"/>
    <w:tmpl w:val="D7E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7797A"/>
    <w:multiLevelType w:val="multilevel"/>
    <w:tmpl w:val="FC341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DC4446"/>
    <w:multiLevelType w:val="multilevel"/>
    <w:tmpl w:val="0306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C2182"/>
    <w:multiLevelType w:val="multilevel"/>
    <w:tmpl w:val="4D6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B6574"/>
    <w:multiLevelType w:val="multilevel"/>
    <w:tmpl w:val="1878F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632D25"/>
    <w:multiLevelType w:val="multilevel"/>
    <w:tmpl w:val="1C3C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6B355B"/>
    <w:multiLevelType w:val="multilevel"/>
    <w:tmpl w:val="2B967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3C1072"/>
    <w:multiLevelType w:val="multilevel"/>
    <w:tmpl w:val="0AE07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E6461E"/>
    <w:multiLevelType w:val="multilevel"/>
    <w:tmpl w:val="45AC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03BF4"/>
    <w:multiLevelType w:val="multilevel"/>
    <w:tmpl w:val="8E2CD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A137AB"/>
    <w:multiLevelType w:val="multilevel"/>
    <w:tmpl w:val="BA56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273D4B"/>
    <w:multiLevelType w:val="multilevel"/>
    <w:tmpl w:val="2F20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1865A7"/>
    <w:multiLevelType w:val="multilevel"/>
    <w:tmpl w:val="2E1A2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A05ABD"/>
    <w:multiLevelType w:val="multilevel"/>
    <w:tmpl w:val="A7CEF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BB501B"/>
    <w:multiLevelType w:val="multilevel"/>
    <w:tmpl w:val="5C0231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F254E6"/>
    <w:multiLevelType w:val="multilevel"/>
    <w:tmpl w:val="806AD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8E47C3"/>
    <w:multiLevelType w:val="multilevel"/>
    <w:tmpl w:val="7256B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EF0A77"/>
    <w:multiLevelType w:val="multilevel"/>
    <w:tmpl w:val="3EF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92667A"/>
    <w:multiLevelType w:val="multilevel"/>
    <w:tmpl w:val="4E58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8D0F7C"/>
    <w:multiLevelType w:val="multilevel"/>
    <w:tmpl w:val="4FC4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4E7CF2"/>
    <w:multiLevelType w:val="multilevel"/>
    <w:tmpl w:val="5D4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703D58"/>
    <w:multiLevelType w:val="multilevel"/>
    <w:tmpl w:val="93D83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9463EB"/>
    <w:multiLevelType w:val="multilevel"/>
    <w:tmpl w:val="EDE29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B52219"/>
    <w:multiLevelType w:val="multilevel"/>
    <w:tmpl w:val="897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122E01"/>
    <w:multiLevelType w:val="multilevel"/>
    <w:tmpl w:val="30FA4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760202"/>
    <w:multiLevelType w:val="multilevel"/>
    <w:tmpl w:val="7534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C24FB3"/>
    <w:multiLevelType w:val="multilevel"/>
    <w:tmpl w:val="8F24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D11512"/>
    <w:multiLevelType w:val="multilevel"/>
    <w:tmpl w:val="2500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557763"/>
    <w:multiLevelType w:val="multilevel"/>
    <w:tmpl w:val="B1D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9C7DCE"/>
    <w:multiLevelType w:val="multilevel"/>
    <w:tmpl w:val="CAD25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4F67B5"/>
    <w:multiLevelType w:val="multilevel"/>
    <w:tmpl w:val="A82A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42C81"/>
    <w:multiLevelType w:val="hybridMultilevel"/>
    <w:tmpl w:val="1F58B2E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AD14ABE"/>
    <w:multiLevelType w:val="multilevel"/>
    <w:tmpl w:val="5632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26178D"/>
    <w:multiLevelType w:val="multilevel"/>
    <w:tmpl w:val="745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7F377C"/>
    <w:multiLevelType w:val="multilevel"/>
    <w:tmpl w:val="D62260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303720"/>
    <w:multiLevelType w:val="multilevel"/>
    <w:tmpl w:val="BD9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FB71AA"/>
    <w:multiLevelType w:val="multilevel"/>
    <w:tmpl w:val="B7A6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4A2D6E"/>
    <w:multiLevelType w:val="multilevel"/>
    <w:tmpl w:val="3CD8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116AA3"/>
    <w:multiLevelType w:val="multilevel"/>
    <w:tmpl w:val="5978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1A4899"/>
    <w:multiLevelType w:val="multilevel"/>
    <w:tmpl w:val="C55E2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EC24C0"/>
    <w:multiLevelType w:val="multilevel"/>
    <w:tmpl w:val="2204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1C6C45"/>
    <w:multiLevelType w:val="hybridMultilevel"/>
    <w:tmpl w:val="26CE237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B392D23"/>
    <w:multiLevelType w:val="multilevel"/>
    <w:tmpl w:val="A8B0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775109"/>
    <w:multiLevelType w:val="multilevel"/>
    <w:tmpl w:val="33467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3"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337CAD"/>
    <w:multiLevelType w:val="multilevel"/>
    <w:tmpl w:val="28E09D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2D74C0"/>
    <w:multiLevelType w:val="multilevel"/>
    <w:tmpl w:val="875AF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9B7525"/>
    <w:multiLevelType w:val="multilevel"/>
    <w:tmpl w:val="AAD6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054E37"/>
    <w:multiLevelType w:val="multilevel"/>
    <w:tmpl w:val="C0F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C327A8"/>
    <w:multiLevelType w:val="multilevel"/>
    <w:tmpl w:val="466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6025DA"/>
    <w:multiLevelType w:val="multilevel"/>
    <w:tmpl w:val="8E9A3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4C46F5"/>
    <w:multiLevelType w:val="multilevel"/>
    <w:tmpl w:val="CC86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900052"/>
    <w:multiLevelType w:val="hybridMultilevel"/>
    <w:tmpl w:val="22F0BA7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49AA3A45"/>
    <w:multiLevelType w:val="multilevel"/>
    <w:tmpl w:val="63B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BC5E2C"/>
    <w:multiLevelType w:val="multilevel"/>
    <w:tmpl w:val="0D90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07D29"/>
    <w:multiLevelType w:val="multilevel"/>
    <w:tmpl w:val="A0F2C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583761"/>
    <w:multiLevelType w:val="multilevel"/>
    <w:tmpl w:val="907A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720C3C"/>
    <w:multiLevelType w:val="multilevel"/>
    <w:tmpl w:val="2E2C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8E5106"/>
    <w:multiLevelType w:val="multilevel"/>
    <w:tmpl w:val="21B4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551534"/>
    <w:multiLevelType w:val="multilevel"/>
    <w:tmpl w:val="57D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7A2FC3"/>
    <w:multiLevelType w:val="multilevel"/>
    <w:tmpl w:val="2A42A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EB2088"/>
    <w:multiLevelType w:val="multilevel"/>
    <w:tmpl w:val="625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6548AA"/>
    <w:multiLevelType w:val="multilevel"/>
    <w:tmpl w:val="33583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9338C2"/>
    <w:multiLevelType w:val="multilevel"/>
    <w:tmpl w:val="5302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0535E9"/>
    <w:multiLevelType w:val="multilevel"/>
    <w:tmpl w:val="78D637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6239ED"/>
    <w:multiLevelType w:val="multilevel"/>
    <w:tmpl w:val="D316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D155DF"/>
    <w:multiLevelType w:val="multilevel"/>
    <w:tmpl w:val="37F6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13402A"/>
    <w:multiLevelType w:val="multilevel"/>
    <w:tmpl w:val="B8FA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3A1F2C"/>
    <w:multiLevelType w:val="multilevel"/>
    <w:tmpl w:val="310A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662C46"/>
    <w:multiLevelType w:val="multilevel"/>
    <w:tmpl w:val="6E9C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71440A"/>
    <w:multiLevelType w:val="multilevel"/>
    <w:tmpl w:val="00BC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681805"/>
    <w:multiLevelType w:val="multilevel"/>
    <w:tmpl w:val="45D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1460F6"/>
    <w:multiLevelType w:val="multilevel"/>
    <w:tmpl w:val="F35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956D31"/>
    <w:multiLevelType w:val="multilevel"/>
    <w:tmpl w:val="E45C21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F82D43"/>
    <w:multiLevelType w:val="multilevel"/>
    <w:tmpl w:val="2BAA9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02273F"/>
    <w:multiLevelType w:val="multilevel"/>
    <w:tmpl w:val="ABA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9C4E5B"/>
    <w:multiLevelType w:val="multilevel"/>
    <w:tmpl w:val="175685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DC5AF6"/>
    <w:multiLevelType w:val="multilevel"/>
    <w:tmpl w:val="C5C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201507"/>
    <w:multiLevelType w:val="multilevel"/>
    <w:tmpl w:val="D7F4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2D0512"/>
    <w:multiLevelType w:val="multilevel"/>
    <w:tmpl w:val="12FCA2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8832F0"/>
    <w:multiLevelType w:val="multilevel"/>
    <w:tmpl w:val="B31CE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4D27B9"/>
    <w:multiLevelType w:val="hybridMultilevel"/>
    <w:tmpl w:val="36A4A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6047D9F"/>
    <w:multiLevelType w:val="multilevel"/>
    <w:tmpl w:val="B0508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1912E0"/>
    <w:multiLevelType w:val="multilevel"/>
    <w:tmpl w:val="1E503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7C2DE6"/>
    <w:multiLevelType w:val="multilevel"/>
    <w:tmpl w:val="349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13480C"/>
    <w:multiLevelType w:val="multilevel"/>
    <w:tmpl w:val="75D4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3043AC"/>
    <w:multiLevelType w:val="multilevel"/>
    <w:tmpl w:val="C36E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EB6C8E"/>
    <w:multiLevelType w:val="multilevel"/>
    <w:tmpl w:val="B8288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4F0CAF"/>
    <w:multiLevelType w:val="multilevel"/>
    <w:tmpl w:val="97F2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4721DB"/>
    <w:multiLevelType w:val="multilevel"/>
    <w:tmpl w:val="F740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677F42"/>
    <w:multiLevelType w:val="multilevel"/>
    <w:tmpl w:val="FD2C25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702665"/>
    <w:multiLevelType w:val="multilevel"/>
    <w:tmpl w:val="5796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17225F"/>
    <w:multiLevelType w:val="multilevel"/>
    <w:tmpl w:val="7CA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266B27"/>
    <w:multiLevelType w:val="multilevel"/>
    <w:tmpl w:val="1D2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F168F4"/>
    <w:multiLevelType w:val="hybridMultilevel"/>
    <w:tmpl w:val="5E5411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EB663CF"/>
    <w:multiLevelType w:val="multilevel"/>
    <w:tmpl w:val="A446B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732028">
    <w:abstractNumId w:val="5"/>
  </w:num>
  <w:num w:numId="2" w16cid:durableId="1625185551">
    <w:abstractNumId w:val="3"/>
  </w:num>
  <w:num w:numId="3" w16cid:durableId="252670819">
    <w:abstractNumId w:val="2"/>
  </w:num>
  <w:num w:numId="4" w16cid:durableId="884608436">
    <w:abstractNumId w:val="4"/>
  </w:num>
  <w:num w:numId="5" w16cid:durableId="1011638306">
    <w:abstractNumId w:val="1"/>
  </w:num>
  <w:num w:numId="6" w16cid:durableId="385183644">
    <w:abstractNumId w:val="0"/>
  </w:num>
  <w:num w:numId="7" w16cid:durableId="1918401098">
    <w:abstractNumId w:val="50"/>
  </w:num>
  <w:num w:numId="8" w16cid:durableId="4522753">
    <w:abstractNumId w:val="49"/>
  </w:num>
  <w:num w:numId="9" w16cid:durableId="1754816285">
    <w:abstractNumId w:val="98"/>
  </w:num>
  <w:num w:numId="10" w16cid:durableId="1376198698">
    <w:abstractNumId w:val="21"/>
  </w:num>
  <w:num w:numId="11" w16cid:durableId="1805467041">
    <w:abstractNumId w:val="45"/>
  </w:num>
  <w:num w:numId="12" w16cid:durableId="846405739">
    <w:abstractNumId w:val="25"/>
  </w:num>
  <w:num w:numId="13" w16cid:durableId="1348827406">
    <w:abstractNumId w:val="70"/>
  </w:num>
  <w:num w:numId="14" w16cid:durableId="1727100527">
    <w:abstractNumId w:val="69"/>
  </w:num>
  <w:num w:numId="15" w16cid:durableId="150368054">
    <w:abstractNumId w:val="85"/>
  </w:num>
  <w:num w:numId="16" w16cid:durableId="820658761">
    <w:abstractNumId w:val="22"/>
  </w:num>
  <w:num w:numId="17" w16cid:durableId="263345561">
    <w:abstractNumId w:val="38"/>
  </w:num>
  <w:num w:numId="18" w16cid:durableId="701518866">
    <w:abstractNumId w:val="31"/>
  </w:num>
  <w:num w:numId="19" w16cid:durableId="1519200435">
    <w:abstractNumId w:val="17"/>
  </w:num>
  <w:num w:numId="20" w16cid:durableId="1891266247">
    <w:abstractNumId w:val="30"/>
  </w:num>
  <w:num w:numId="21" w16cid:durableId="1705521216">
    <w:abstractNumId w:val="36"/>
  </w:num>
  <w:num w:numId="22" w16cid:durableId="1539010660">
    <w:abstractNumId w:val="66"/>
  </w:num>
  <w:num w:numId="23" w16cid:durableId="1769546447">
    <w:abstractNumId w:val="13"/>
  </w:num>
  <w:num w:numId="24" w16cid:durableId="1330795228">
    <w:abstractNumId w:val="15"/>
  </w:num>
  <w:num w:numId="25" w16cid:durableId="1681731932">
    <w:abstractNumId w:val="7"/>
  </w:num>
  <w:num w:numId="26" w16cid:durableId="1974672206">
    <w:abstractNumId w:val="58"/>
  </w:num>
  <w:num w:numId="27" w16cid:durableId="2079788454">
    <w:abstractNumId w:val="37"/>
  </w:num>
  <w:num w:numId="28" w16cid:durableId="1032918531">
    <w:abstractNumId w:val="71"/>
  </w:num>
  <w:num w:numId="29" w16cid:durableId="1618020525">
    <w:abstractNumId w:val="32"/>
  </w:num>
  <w:num w:numId="30" w16cid:durableId="615067460">
    <w:abstractNumId w:val="106"/>
  </w:num>
  <w:num w:numId="31" w16cid:durableId="1321619589">
    <w:abstractNumId w:val="9"/>
  </w:num>
  <w:num w:numId="32" w16cid:durableId="1274900298">
    <w:abstractNumId w:val="57"/>
  </w:num>
  <w:num w:numId="33" w16cid:durableId="1905681048">
    <w:abstractNumId w:val="62"/>
  </w:num>
  <w:num w:numId="34" w16cid:durableId="1648244386">
    <w:abstractNumId w:val="54"/>
  </w:num>
  <w:num w:numId="35" w16cid:durableId="2051605515">
    <w:abstractNumId w:val="29"/>
  </w:num>
  <w:num w:numId="36" w16cid:durableId="133762893">
    <w:abstractNumId w:val="60"/>
  </w:num>
  <w:num w:numId="37" w16cid:durableId="782725614">
    <w:abstractNumId w:val="18"/>
  </w:num>
  <w:num w:numId="38" w16cid:durableId="1670714675">
    <w:abstractNumId w:val="19"/>
  </w:num>
  <w:num w:numId="39" w16cid:durableId="1322927218">
    <w:abstractNumId w:val="100"/>
  </w:num>
  <w:num w:numId="40" w16cid:durableId="1319993001">
    <w:abstractNumId w:val="28"/>
  </w:num>
  <w:num w:numId="41" w16cid:durableId="2005159707">
    <w:abstractNumId w:val="44"/>
  </w:num>
  <w:num w:numId="42" w16cid:durableId="256063534">
    <w:abstractNumId w:val="104"/>
  </w:num>
  <w:num w:numId="43" w16cid:durableId="1753819717">
    <w:abstractNumId w:val="99"/>
  </w:num>
  <w:num w:numId="44" w16cid:durableId="148331017">
    <w:abstractNumId w:val="81"/>
  </w:num>
  <w:num w:numId="45" w16cid:durableId="128062423">
    <w:abstractNumId w:val="61"/>
  </w:num>
  <w:num w:numId="46" w16cid:durableId="1107311172">
    <w:abstractNumId w:val="91"/>
  </w:num>
  <w:num w:numId="47" w16cid:durableId="785082049">
    <w:abstractNumId w:val="102"/>
  </w:num>
  <w:num w:numId="48" w16cid:durableId="454369055">
    <w:abstractNumId w:val="77"/>
  </w:num>
  <w:num w:numId="49" w16cid:durableId="226917287">
    <w:abstractNumId w:val="59"/>
  </w:num>
  <w:num w:numId="50" w16cid:durableId="977681752">
    <w:abstractNumId w:val="24"/>
  </w:num>
  <w:num w:numId="51" w16cid:durableId="675884413">
    <w:abstractNumId w:val="12"/>
  </w:num>
  <w:num w:numId="52" w16cid:durableId="1022392325">
    <w:abstractNumId w:val="64"/>
  </w:num>
  <w:num w:numId="53" w16cid:durableId="1230730602">
    <w:abstractNumId w:val="52"/>
  </w:num>
  <w:num w:numId="54" w16cid:durableId="247886126">
    <w:abstractNumId w:val="39"/>
  </w:num>
  <w:num w:numId="55" w16cid:durableId="325980040">
    <w:abstractNumId w:val="67"/>
  </w:num>
  <w:num w:numId="56" w16cid:durableId="722559783">
    <w:abstractNumId w:val="27"/>
  </w:num>
  <w:num w:numId="57" w16cid:durableId="1691445575">
    <w:abstractNumId w:val="14"/>
  </w:num>
  <w:num w:numId="58" w16cid:durableId="1358628282">
    <w:abstractNumId w:val="23"/>
  </w:num>
  <w:num w:numId="59" w16cid:durableId="912737395">
    <w:abstractNumId w:val="88"/>
  </w:num>
  <w:num w:numId="60" w16cid:durableId="1229539479">
    <w:abstractNumId w:val="34"/>
  </w:num>
  <w:num w:numId="61" w16cid:durableId="15471565">
    <w:abstractNumId w:val="20"/>
  </w:num>
  <w:num w:numId="62" w16cid:durableId="1532232200">
    <w:abstractNumId w:val="68"/>
  </w:num>
  <w:num w:numId="63" w16cid:durableId="1002317852">
    <w:abstractNumId w:val="42"/>
  </w:num>
  <w:num w:numId="64" w16cid:durableId="489295388">
    <w:abstractNumId w:val="97"/>
  </w:num>
  <w:num w:numId="65" w16cid:durableId="1680811021">
    <w:abstractNumId w:val="11"/>
  </w:num>
  <w:num w:numId="66" w16cid:durableId="1165050753">
    <w:abstractNumId w:val="51"/>
  </w:num>
  <w:num w:numId="67" w16cid:durableId="2137331480">
    <w:abstractNumId w:val="83"/>
  </w:num>
  <w:num w:numId="68" w16cid:durableId="875894742">
    <w:abstractNumId w:val="48"/>
  </w:num>
  <w:num w:numId="69" w16cid:durableId="1732536237">
    <w:abstractNumId w:val="40"/>
  </w:num>
  <w:num w:numId="70" w16cid:durableId="1209731428">
    <w:abstractNumId w:val="35"/>
  </w:num>
  <w:num w:numId="71" w16cid:durableId="1121265614">
    <w:abstractNumId w:val="96"/>
  </w:num>
  <w:num w:numId="72" w16cid:durableId="484980020">
    <w:abstractNumId w:val="65"/>
  </w:num>
  <w:num w:numId="73" w16cid:durableId="1119029600">
    <w:abstractNumId w:val="76"/>
  </w:num>
  <w:num w:numId="74" w16cid:durableId="1371105258">
    <w:abstractNumId w:val="74"/>
  </w:num>
  <w:num w:numId="75" w16cid:durableId="1657298415">
    <w:abstractNumId w:val="78"/>
  </w:num>
  <w:num w:numId="76" w16cid:durableId="1791515506">
    <w:abstractNumId w:val="95"/>
  </w:num>
  <w:num w:numId="77" w16cid:durableId="1667131060">
    <w:abstractNumId w:val="103"/>
  </w:num>
  <w:num w:numId="78" w16cid:durableId="1833258758">
    <w:abstractNumId w:val="86"/>
  </w:num>
  <w:num w:numId="79" w16cid:durableId="1777941479">
    <w:abstractNumId w:val="79"/>
  </w:num>
  <w:num w:numId="80" w16cid:durableId="402030032">
    <w:abstractNumId w:val="82"/>
  </w:num>
  <w:num w:numId="81" w16cid:durableId="889460338">
    <w:abstractNumId w:val="89"/>
  </w:num>
  <w:num w:numId="82" w16cid:durableId="571425578">
    <w:abstractNumId w:val="72"/>
  </w:num>
  <w:num w:numId="83" w16cid:durableId="55711652">
    <w:abstractNumId w:val="80"/>
  </w:num>
  <w:num w:numId="84" w16cid:durableId="564268439">
    <w:abstractNumId w:val="105"/>
  </w:num>
  <w:num w:numId="85" w16cid:durableId="1809593297">
    <w:abstractNumId w:val="10"/>
  </w:num>
  <w:num w:numId="86" w16cid:durableId="1810980126">
    <w:abstractNumId w:val="16"/>
  </w:num>
  <w:num w:numId="87" w16cid:durableId="421268554">
    <w:abstractNumId w:val="55"/>
  </w:num>
  <w:num w:numId="88" w16cid:durableId="356741613">
    <w:abstractNumId w:val="93"/>
  </w:num>
  <w:num w:numId="89" w16cid:durableId="1388608690">
    <w:abstractNumId w:val="53"/>
  </w:num>
  <w:num w:numId="90" w16cid:durableId="1463113155">
    <w:abstractNumId w:val="92"/>
  </w:num>
  <w:num w:numId="91" w16cid:durableId="340357521">
    <w:abstractNumId w:val="43"/>
  </w:num>
  <w:num w:numId="92" w16cid:durableId="1944342526">
    <w:abstractNumId w:val="63"/>
  </w:num>
  <w:num w:numId="93" w16cid:durableId="815101562">
    <w:abstractNumId w:val="90"/>
  </w:num>
  <w:num w:numId="94" w16cid:durableId="2007711002">
    <w:abstractNumId w:val="75"/>
  </w:num>
  <w:num w:numId="95" w16cid:durableId="1403942509">
    <w:abstractNumId w:val="56"/>
  </w:num>
  <w:num w:numId="96" w16cid:durableId="1151099032">
    <w:abstractNumId w:val="46"/>
  </w:num>
  <w:num w:numId="97" w16cid:durableId="855923040">
    <w:abstractNumId w:val="84"/>
  </w:num>
  <w:num w:numId="98" w16cid:durableId="1528519823">
    <w:abstractNumId w:val="26"/>
  </w:num>
  <w:num w:numId="99" w16cid:durableId="753821819">
    <w:abstractNumId w:val="87"/>
  </w:num>
  <w:num w:numId="100" w16cid:durableId="1378042643">
    <w:abstractNumId w:val="101"/>
  </w:num>
  <w:num w:numId="101" w16cid:durableId="2900301">
    <w:abstractNumId w:val="47"/>
  </w:num>
  <w:num w:numId="102" w16cid:durableId="1928464233">
    <w:abstractNumId w:val="8"/>
  </w:num>
  <w:num w:numId="103" w16cid:durableId="714232855">
    <w:abstractNumId w:val="33"/>
  </w:num>
  <w:num w:numId="104" w16cid:durableId="1269585872">
    <w:abstractNumId w:val="94"/>
  </w:num>
  <w:num w:numId="105" w16cid:durableId="1629773283">
    <w:abstractNumId w:val="73"/>
  </w:num>
  <w:num w:numId="106" w16cid:durableId="346906095">
    <w:abstractNumId w:val="41"/>
  </w:num>
  <w:num w:numId="107" w16cid:durableId="2020039765">
    <w:abstractNumId w:val="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6D6"/>
    <w:rsid w:val="00034616"/>
    <w:rsid w:val="0006063C"/>
    <w:rsid w:val="000A0237"/>
    <w:rsid w:val="0015074B"/>
    <w:rsid w:val="001A4138"/>
    <w:rsid w:val="002415CA"/>
    <w:rsid w:val="00251E5D"/>
    <w:rsid w:val="00275B1C"/>
    <w:rsid w:val="0029639D"/>
    <w:rsid w:val="002A23CC"/>
    <w:rsid w:val="00326F90"/>
    <w:rsid w:val="003A252A"/>
    <w:rsid w:val="00417464"/>
    <w:rsid w:val="005A1AEE"/>
    <w:rsid w:val="005C597E"/>
    <w:rsid w:val="00620E94"/>
    <w:rsid w:val="0068410A"/>
    <w:rsid w:val="006D305C"/>
    <w:rsid w:val="008D7D2F"/>
    <w:rsid w:val="00956559"/>
    <w:rsid w:val="00A128C7"/>
    <w:rsid w:val="00AA1D8D"/>
    <w:rsid w:val="00AF62A1"/>
    <w:rsid w:val="00B47730"/>
    <w:rsid w:val="00B5581F"/>
    <w:rsid w:val="00BB593A"/>
    <w:rsid w:val="00BE4035"/>
    <w:rsid w:val="00CB0664"/>
    <w:rsid w:val="00D346E5"/>
    <w:rsid w:val="00D35ABD"/>
    <w:rsid w:val="00E562DC"/>
    <w:rsid w:val="00EA0F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1B680"/>
  <w14:defaultImageDpi w14:val="300"/>
  <w15:docId w15:val="{987C14E4-FE6B-4A57-B3F3-AD04668B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6D305C"/>
    <w:pPr>
      <w:spacing w:before="100" w:beforeAutospacing="1" w:after="100" w:afterAutospacing="1" w:line="240" w:lineRule="auto"/>
    </w:pPr>
    <w:rPr>
      <w:rFonts w:eastAsia="Times New Roman" w:cs="Times New Roman"/>
      <w:szCs w:val="24"/>
      <w:lang w:val="en-IN" w:eastAsia="en-IN"/>
    </w:rPr>
  </w:style>
  <w:style w:type="paragraph" w:customStyle="1" w:styleId="break-words">
    <w:name w:val="break-words"/>
    <w:basedOn w:val="Normal"/>
    <w:rsid w:val="006D305C"/>
    <w:pPr>
      <w:spacing w:before="100" w:beforeAutospacing="1" w:after="100" w:afterAutospacing="1" w:line="240" w:lineRule="auto"/>
    </w:pPr>
    <w:rPr>
      <w:rFonts w:eastAsia="Times New Roman" w:cs="Times New Roman"/>
      <w:szCs w:val="24"/>
      <w:lang w:val="en-IN" w:eastAsia="en-IN"/>
    </w:rPr>
  </w:style>
  <w:style w:type="character" w:customStyle="1" w:styleId="text-sm">
    <w:name w:val="text-sm"/>
    <w:basedOn w:val="DefaultParagraphFont"/>
    <w:rsid w:val="006D305C"/>
  </w:style>
  <w:style w:type="character" w:styleId="Hyperlink">
    <w:name w:val="Hyperlink"/>
    <w:basedOn w:val="DefaultParagraphFont"/>
    <w:uiPriority w:val="99"/>
    <w:unhideWhenUsed/>
    <w:rsid w:val="006D305C"/>
    <w:rPr>
      <w:color w:val="0000FF"/>
      <w:u w:val="single"/>
    </w:rPr>
  </w:style>
  <w:style w:type="character" w:styleId="FollowedHyperlink">
    <w:name w:val="FollowedHyperlink"/>
    <w:basedOn w:val="DefaultParagraphFont"/>
    <w:uiPriority w:val="99"/>
    <w:semiHidden/>
    <w:unhideWhenUsed/>
    <w:rsid w:val="006D305C"/>
    <w:rPr>
      <w:color w:val="800080"/>
      <w:u w:val="single"/>
    </w:rPr>
  </w:style>
  <w:style w:type="character" w:customStyle="1" w:styleId="katex">
    <w:name w:val="katex"/>
    <w:basedOn w:val="DefaultParagraphFont"/>
    <w:rsid w:val="006D305C"/>
  </w:style>
  <w:style w:type="character" w:customStyle="1" w:styleId="katex-mathml">
    <w:name w:val="katex-mathml"/>
    <w:basedOn w:val="DefaultParagraphFont"/>
    <w:rsid w:val="006D305C"/>
  </w:style>
  <w:style w:type="character" w:customStyle="1" w:styleId="katex-html">
    <w:name w:val="katex-html"/>
    <w:basedOn w:val="DefaultParagraphFont"/>
    <w:rsid w:val="006D305C"/>
  </w:style>
  <w:style w:type="character" w:customStyle="1" w:styleId="base">
    <w:name w:val="base"/>
    <w:basedOn w:val="DefaultParagraphFont"/>
    <w:rsid w:val="006D305C"/>
  </w:style>
  <w:style w:type="character" w:customStyle="1" w:styleId="strut">
    <w:name w:val="strut"/>
    <w:basedOn w:val="DefaultParagraphFont"/>
    <w:rsid w:val="006D305C"/>
  </w:style>
  <w:style w:type="character" w:customStyle="1" w:styleId="mord">
    <w:name w:val="mord"/>
    <w:basedOn w:val="DefaultParagraphFont"/>
    <w:rsid w:val="006D305C"/>
  </w:style>
  <w:style w:type="character" w:customStyle="1" w:styleId="katex-display">
    <w:name w:val="katex-display"/>
    <w:basedOn w:val="DefaultParagraphFont"/>
    <w:rsid w:val="006D305C"/>
  </w:style>
  <w:style w:type="character" w:customStyle="1" w:styleId="mspace">
    <w:name w:val="mspace"/>
    <w:basedOn w:val="DefaultParagraphFont"/>
    <w:rsid w:val="006D305C"/>
  </w:style>
  <w:style w:type="character" w:customStyle="1" w:styleId="mrel">
    <w:name w:val="mrel"/>
    <w:basedOn w:val="DefaultParagraphFont"/>
    <w:rsid w:val="006D305C"/>
  </w:style>
  <w:style w:type="character" w:customStyle="1" w:styleId="msupsub">
    <w:name w:val="msupsub"/>
    <w:basedOn w:val="DefaultParagraphFont"/>
    <w:rsid w:val="006D305C"/>
  </w:style>
  <w:style w:type="character" w:customStyle="1" w:styleId="vlist-t">
    <w:name w:val="vlist-t"/>
    <w:basedOn w:val="DefaultParagraphFont"/>
    <w:rsid w:val="006D305C"/>
  </w:style>
  <w:style w:type="character" w:customStyle="1" w:styleId="vlist-r">
    <w:name w:val="vlist-r"/>
    <w:basedOn w:val="DefaultParagraphFont"/>
    <w:rsid w:val="006D305C"/>
  </w:style>
  <w:style w:type="character" w:customStyle="1" w:styleId="vlist">
    <w:name w:val="vlist"/>
    <w:basedOn w:val="DefaultParagraphFont"/>
    <w:rsid w:val="006D305C"/>
  </w:style>
  <w:style w:type="character" w:customStyle="1" w:styleId="pstrut">
    <w:name w:val="pstrut"/>
    <w:basedOn w:val="DefaultParagraphFont"/>
    <w:rsid w:val="006D305C"/>
  </w:style>
  <w:style w:type="character" w:customStyle="1" w:styleId="sizing">
    <w:name w:val="sizing"/>
    <w:basedOn w:val="DefaultParagraphFont"/>
    <w:rsid w:val="006D305C"/>
  </w:style>
  <w:style w:type="character" w:customStyle="1" w:styleId="mopen">
    <w:name w:val="mopen"/>
    <w:basedOn w:val="DefaultParagraphFont"/>
    <w:rsid w:val="006D305C"/>
  </w:style>
  <w:style w:type="character" w:customStyle="1" w:styleId="mpunct">
    <w:name w:val="mpunct"/>
    <w:basedOn w:val="DefaultParagraphFont"/>
    <w:rsid w:val="006D305C"/>
  </w:style>
  <w:style w:type="character" w:customStyle="1" w:styleId="mclose">
    <w:name w:val="mclose"/>
    <w:basedOn w:val="DefaultParagraphFont"/>
    <w:rsid w:val="006D305C"/>
  </w:style>
  <w:style w:type="character" w:customStyle="1" w:styleId="vlist-s">
    <w:name w:val="vlist-s"/>
    <w:basedOn w:val="DefaultParagraphFont"/>
    <w:rsid w:val="006D305C"/>
  </w:style>
  <w:style w:type="character" w:customStyle="1" w:styleId="font-mono">
    <w:name w:val="font-mono"/>
    <w:basedOn w:val="DefaultParagraphFont"/>
    <w:rsid w:val="006D305C"/>
  </w:style>
  <w:style w:type="character" w:customStyle="1" w:styleId="hidden">
    <w:name w:val="hidden"/>
    <w:basedOn w:val="DefaultParagraphFont"/>
    <w:rsid w:val="006D305C"/>
  </w:style>
  <w:style w:type="character" w:styleId="HTMLCode">
    <w:name w:val="HTML Code"/>
    <w:basedOn w:val="DefaultParagraphFont"/>
    <w:uiPriority w:val="99"/>
    <w:semiHidden/>
    <w:unhideWhenUsed/>
    <w:rsid w:val="006D305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305C"/>
    <w:rPr>
      <w:color w:val="605E5C"/>
      <w:shd w:val="clear" w:color="auto" w:fill="E1DFDD"/>
    </w:rPr>
  </w:style>
  <w:style w:type="table" w:customStyle="1" w:styleId="TableGrid0">
    <w:name w:val="TableGrid"/>
    <w:rsid w:val="00275B1C"/>
    <w:pPr>
      <w:spacing w:after="0" w:line="240" w:lineRule="auto"/>
    </w:pPr>
    <w:rPr>
      <w:kern w:val="2"/>
      <w:sz w:val="24"/>
      <w:szCs w:val="21"/>
      <w:lang w:val="en-IN" w:eastAsia="en-IN" w:bidi="hi-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9104">
      <w:bodyDiv w:val="1"/>
      <w:marLeft w:val="0"/>
      <w:marRight w:val="0"/>
      <w:marTop w:val="0"/>
      <w:marBottom w:val="0"/>
      <w:divBdr>
        <w:top w:val="none" w:sz="0" w:space="0" w:color="auto"/>
        <w:left w:val="none" w:sz="0" w:space="0" w:color="auto"/>
        <w:bottom w:val="none" w:sz="0" w:space="0" w:color="auto"/>
        <w:right w:val="none" w:sz="0" w:space="0" w:color="auto"/>
      </w:divBdr>
      <w:divsChild>
        <w:div w:id="447824093">
          <w:marLeft w:val="0"/>
          <w:marRight w:val="0"/>
          <w:marTop w:val="0"/>
          <w:marBottom w:val="0"/>
          <w:divBdr>
            <w:top w:val="none" w:sz="0" w:space="0" w:color="auto"/>
            <w:left w:val="none" w:sz="0" w:space="0" w:color="auto"/>
            <w:bottom w:val="none" w:sz="0" w:space="0" w:color="auto"/>
            <w:right w:val="none" w:sz="0" w:space="0" w:color="auto"/>
          </w:divBdr>
          <w:divsChild>
            <w:div w:id="1150558385">
              <w:marLeft w:val="0"/>
              <w:marRight w:val="0"/>
              <w:marTop w:val="0"/>
              <w:marBottom w:val="0"/>
              <w:divBdr>
                <w:top w:val="none" w:sz="0" w:space="0" w:color="auto"/>
                <w:left w:val="none" w:sz="0" w:space="0" w:color="auto"/>
                <w:bottom w:val="none" w:sz="0" w:space="0" w:color="auto"/>
                <w:right w:val="none" w:sz="0" w:space="0" w:color="auto"/>
              </w:divBdr>
              <w:divsChild>
                <w:div w:id="132332703">
                  <w:marLeft w:val="0"/>
                  <w:marRight w:val="0"/>
                  <w:marTop w:val="0"/>
                  <w:marBottom w:val="0"/>
                  <w:divBdr>
                    <w:top w:val="none" w:sz="0" w:space="0" w:color="auto"/>
                    <w:left w:val="none" w:sz="0" w:space="0" w:color="auto"/>
                    <w:bottom w:val="none" w:sz="0" w:space="0" w:color="auto"/>
                    <w:right w:val="none" w:sz="0" w:space="0" w:color="auto"/>
                  </w:divBdr>
                  <w:divsChild>
                    <w:div w:id="1656833746">
                      <w:marLeft w:val="0"/>
                      <w:marRight w:val="0"/>
                      <w:marTop w:val="0"/>
                      <w:marBottom w:val="0"/>
                      <w:divBdr>
                        <w:top w:val="none" w:sz="0" w:space="0" w:color="auto"/>
                        <w:left w:val="none" w:sz="0" w:space="0" w:color="auto"/>
                        <w:bottom w:val="none" w:sz="0" w:space="0" w:color="auto"/>
                        <w:right w:val="none" w:sz="0" w:space="0" w:color="auto"/>
                      </w:divBdr>
                    </w:div>
                    <w:div w:id="3480069">
                      <w:marLeft w:val="0"/>
                      <w:marRight w:val="0"/>
                      <w:marTop w:val="0"/>
                      <w:marBottom w:val="0"/>
                      <w:divBdr>
                        <w:top w:val="none" w:sz="0" w:space="0" w:color="auto"/>
                        <w:left w:val="none" w:sz="0" w:space="0" w:color="auto"/>
                        <w:bottom w:val="none" w:sz="0" w:space="0" w:color="auto"/>
                        <w:right w:val="none" w:sz="0" w:space="0" w:color="auto"/>
                      </w:divBdr>
                      <w:divsChild>
                        <w:div w:id="2005472714">
                          <w:marLeft w:val="0"/>
                          <w:marRight w:val="0"/>
                          <w:marTop w:val="0"/>
                          <w:marBottom w:val="0"/>
                          <w:divBdr>
                            <w:top w:val="none" w:sz="0" w:space="0" w:color="auto"/>
                            <w:left w:val="none" w:sz="0" w:space="0" w:color="auto"/>
                            <w:bottom w:val="none" w:sz="0" w:space="0" w:color="auto"/>
                            <w:right w:val="none" w:sz="0" w:space="0" w:color="auto"/>
                          </w:divBdr>
                        </w:div>
                      </w:divsChild>
                    </w:div>
                    <w:div w:id="7801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751">
              <w:marLeft w:val="0"/>
              <w:marRight w:val="0"/>
              <w:marTop w:val="0"/>
              <w:marBottom w:val="0"/>
              <w:divBdr>
                <w:top w:val="none" w:sz="0" w:space="0" w:color="auto"/>
                <w:left w:val="none" w:sz="0" w:space="0" w:color="auto"/>
                <w:bottom w:val="none" w:sz="0" w:space="0" w:color="auto"/>
                <w:right w:val="none" w:sz="0" w:space="0" w:color="auto"/>
              </w:divBdr>
              <w:divsChild>
                <w:div w:id="69154550">
                  <w:marLeft w:val="0"/>
                  <w:marRight w:val="0"/>
                  <w:marTop w:val="0"/>
                  <w:marBottom w:val="0"/>
                  <w:divBdr>
                    <w:top w:val="none" w:sz="0" w:space="0" w:color="auto"/>
                    <w:left w:val="none" w:sz="0" w:space="0" w:color="auto"/>
                    <w:bottom w:val="none" w:sz="0" w:space="0" w:color="auto"/>
                    <w:right w:val="none" w:sz="0" w:space="0" w:color="auto"/>
                  </w:divBdr>
                  <w:divsChild>
                    <w:div w:id="700977399">
                      <w:marLeft w:val="0"/>
                      <w:marRight w:val="0"/>
                      <w:marTop w:val="0"/>
                      <w:marBottom w:val="0"/>
                      <w:divBdr>
                        <w:top w:val="none" w:sz="0" w:space="0" w:color="auto"/>
                        <w:left w:val="none" w:sz="0" w:space="0" w:color="auto"/>
                        <w:bottom w:val="none" w:sz="0" w:space="0" w:color="auto"/>
                        <w:right w:val="none" w:sz="0" w:space="0" w:color="auto"/>
                      </w:divBdr>
                    </w:div>
                    <w:div w:id="1809784236">
                      <w:marLeft w:val="0"/>
                      <w:marRight w:val="0"/>
                      <w:marTop w:val="0"/>
                      <w:marBottom w:val="0"/>
                      <w:divBdr>
                        <w:top w:val="none" w:sz="0" w:space="0" w:color="auto"/>
                        <w:left w:val="none" w:sz="0" w:space="0" w:color="auto"/>
                        <w:bottom w:val="none" w:sz="0" w:space="0" w:color="auto"/>
                        <w:right w:val="none" w:sz="0" w:space="0" w:color="auto"/>
                      </w:divBdr>
                      <w:divsChild>
                        <w:div w:id="1409503464">
                          <w:marLeft w:val="0"/>
                          <w:marRight w:val="0"/>
                          <w:marTop w:val="0"/>
                          <w:marBottom w:val="0"/>
                          <w:divBdr>
                            <w:top w:val="none" w:sz="0" w:space="0" w:color="auto"/>
                            <w:left w:val="none" w:sz="0" w:space="0" w:color="auto"/>
                            <w:bottom w:val="none" w:sz="0" w:space="0" w:color="auto"/>
                            <w:right w:val="none" w:sz="0" w:space="0" w:color="auto"/>
                          </w:divBdr>
                        </w:div>
                      </w:divsChild>
                    </w:div>
                    <w:div w:id="1737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451">
              <w:marLeft w:val="0"/>
              <w:marRight w:val="0"/>
              <w:marTop w:val="0"/>
              <w:marBottom w:val="0"/>
              <w:divBdr>
                <w:top w:val="none" w:sz="0" w:space="0" w:color="auto"/>
                <w:left w:val="none" w:sz="0" w:space="0" w:color="auto"/>
                <w:bottom w:val="none" w:sz="0" w:space="0" w:color="auto"/>
                <w:right w:val="none" w:sz="0" w:space="0" w:color="auto"/>
              </w:divBdr>
              <w:divsChild>
                <w:div w:id="1354573129">
                  <w:marLeft w:val="0"/>
                  <w:marRight w:val="0"/>
                  <w:marTop w:val="0"/>
                  <w:marBottom w:val="0"/>
                  <w:divBdr>
                    <w:top w:val="none" w:sz="0" w:space="0" w:color="auto"/>
                    <w:left w:val="none" w:sz="0" w:space="0" w:color="auto"/>
                    <w:bottom w:val="none" w:sz="0" w:space="0" w:color="auto"/>
                    <w:right w:val="none" w:sz="0" w:space="0" w:color="auto"/>
                  </w:divBdr>
                  <w:divsChild>
                    <w:div w:id="1058435443">
                      <w:marLeft w:val="0"/>
                      <w:marRight w:val="0"/>
                      <w:marTop w:val="0"/>
                      <w:marBottom w:val="0"/>
                      <w:divBdr>
                        <w:top w:val="none" w:sz="0" w:space="0" w:color="auto"/>
                        <w:left w:val="none" w:sz="0" w:space="0" w:color="auto"/>
                        <w:bottom w:val="none" w:sz="0" w:space="0" w:color="auto"/>
                        <w:right w:val="none" w:sz="0" w:space="0" w:color="auto"/>
                      </w:divBdr>
                    </w:div>
                    <w:div w:id="1524248433">
                      <w:marLeft w:val="0"/>
                      <w:marRight w:val="0"/>
                      <w:marTop w:val="0"/>
                      <w:marBottom w:val="0"/>
                      <w:divBdr>
                        <w:top w:val="none" w:sz="0" w:space="0" w:color="auto"/>
                        <w:left w:val="none" w:sz="0" w:space="0" w:color="auto"/>
                        <w:bottom w:val="none" w:sz="0" w:space="0" w:color="auto"/>
                        <w:right w:val="none" w:sz="0" w:space="0" w:color="auto"/>
                      </w:divBdr>
                      <w:divsChild>
                        <w:div w:id="2026200383">
                          <w:marLeft w:val="0"/>
                          <w:marRight w:val="0"/>
                          <w:marTop w:val="0"/>
                          <w:marBottom w:val="0"/>
                          <w:divBdr>
                            <w:top w:val="none" w:sz="0" w:space="0" w:color="auto"/>
                            <w:left w:val="none" w:sz="0" w:space="0" w:color="auto"/>
                            <w:bottom w:val="none" w:sz="0" w:space="0" w:color="auto"/>
                            <w:right w:val="none" w:sz="0" w:space="0" w:color="auto"/>
                          </w:divBdr>
                        </w:div>
                      </w:divsChild>
                    </w:div>
                    <w:div w:id="631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152">
              <w:marLeft w:val="0"/>
              <w:marRight w:val="0"/>
              <w:marTop w:val="0"/>
              <w:marBottom w:val="0"/>
              <w:divBdr>
                <w:top w:val="none" w:sz="0" w:space="0" w:color="auto"/>
                <w:left w:val="none" w:sz="0" w:space="0" w:color="auto"/>
                <w:bottom w:val="none" w:sz="0" w:space="0" w:color="auto"/>
                <w:right w:val="none" w:sz="0" w:space="0" w:color="auto"/>
              </w:divBdr>
              <w:divsChild>
                <w:div w:id="1106313353">
                  <w:marLeft w:val="0"/>
                  <w:marRight w:val="0"/>
                  <w:marTop w:val="0"/>
                  <w:marBottom w:val="0"/>
                  <w:divBdr>
                    <w:top w:val="none" w:sz="0" w:space="0" w:color="auto"/>
                    <w:left w:val="none" w:sz="0" w:space="0" w:color="auto"/>
                    <w:bottom w:val="none" w:sz="0" w:space="0" w:color="auto"/>
                    <w:right w:val="none" w:sz="0" w:space="0" w:color="auto"/>
                  </w:divBdr>
                  <w:divsChild>
                    <w:div w:id="1591233411">
                      <w:marLeft w:val="0"/>
                      <w:marRight w:val="0"/>
                      <w:marTop w:val="0"/>
                      <w:marBottom w:val="0"/>
                      <w:divBdr>
                        <w:top w:val="none" w:sz="0" w:space="0" w:color="auto"/>
                        <w:left w:val="none" w:sz="0" w:space="0" w:color="auto"/>
                        <w:bottom w:val="none" w:sz="0" w:space="0" w:color="auto"/>
                        <w:right w:val="none" w:sz="0" w:space="0" w:color="auto"/>
                      </w:divBdr>
                    </w:div>
                    <w:div w:id="1087773961">
                      <w:marLeft w:val="0"/>
                      <w:marRight w:val="0"/>
                      <w:marTop w:val="0"/>
                      <w:marBottom w:val="0"/>
                      <w:divBdr>
                        <w:top w:val="none" w:sz="0" w:space="0" w:color="auto"/>
                        <w:left w:val="none" w:sz="0" w:space="0" w:color="auto"/>
                        <w:bottom w:val="none" w:sz="0" w:space="0" w:color="auto"/>
                        <w:right w:val="none" w:sz="0" w:space="0" w:color="auto"/>
                      </w:divBdr>
                      <w:divsChild>
                        <w:div w:id="99303387">
                          <w:marLeft w:val="0"/>
                          <w:marRight w:val="0"/>
                          <w:marTop w:val="0"/>
                          <w:marBottom w:val="0"/>
                          <w:divBdr>
                            <w:top w:val="none" w:sz="0" w:space="0" w:color="auto"/>
                            <w:left w:val="none" w:sz="0" w:space="0" w:color="auto"/>
                            <w:bottom w:val="none" w:sz="0" w:space="0" w:color="auto"/>
                            <w:right w:val="none" w:sz="0" w:space="0" w:color="auto"/>
                          </w:divBdr>
                        </w:div>
                      </w:divsChild>
                    </w:div>
                    <w:div w:id="16402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828">
              <w:marLeft w:val="0"/>
              <w:marRight w:val="0"/>
              <w:marTop w:val="0"/>
              <w:marBottom w:val="0"/>
              <w:divBdr>
                <w:top w:val="none" w:sz="0" w:space="0" w:color="auto"/>
                <w:left w:val="none" w:sz="0" w:space="0" w:color="auto"/>
                <w:bottom w:val="none" w:sz="0" w:space="0" w:color="auto"/>
                <w:right w:val="none" w:sz="0" w:space="0" w:color="auto"/>
              </w:divBdr>
              <w:divsChild>
                <w:div w:id="439762939">
                  <w:marLeft w:val="0"/>
                  <w:marRight w:val="0"/>
                  <w:marTop w:val="0"/>
                  <w:marBottom w:val="0"/>
                  <w:divBdr>
                    <w:top w:val="none" w:sz="0" w:space="0" w:color="auto"/>
                    <w:left w:val="none" w:sz="0" w:space="0" w:color="auto"/>
                    <w:bottom w:val="none" w:sz="0" w:space="0" w:color="auto"/>
                    <w:right w:val="none" w:sz="0" w:space="0" w:color="auto"/>
                  </w:divBdr>
                  <w:divsChild>
                    <w:div w:id="1359086015">
                      <w:marLeft w:val="0"/>
                      <w:marRight w:val="0"/>
                      <w:marTop w:val="0"/>
                      <w:marBottom w:val="0"/>
                      <w:divBdr>
                        <w:top w:val="none" w:sz="0" w:space="0" w:color="auto"/>
                        <w:left w:val="none" w:sz="0" w:space="0" w:color="auto"/>
                        <w:bottom w:val="none" w:sz="0" w:space="0" w:color="auto"/>
                        <w:right w:val="none" w:sz="0" w:space="0" w:color="auto"/>
                      </w:divBdr>
                    </w:div>
                    <w:div w:id="374234989">
                      <w:marLeft w:val="0"/>
                      <w:marRight w:val="0"/>
                      <w:marTop w:val="0"/>
                      <w:marBottom w:val="0"/>
                      <w:divBdr>
                        <w:top w:val="none" w:sz="0" w:space="0" w:color="auto"/>
                        <w:left w:val="none" w:sz="0" w:space="0" w:color="auto"/>
                        <w:bottom w:val="none" w:sz="0" w:space="0" w:color="auto"/>
                        <w:right w:val="none" w:sz="0" w:space="0" w:color="auto"/>
                      </w:divBdr>
                      <w:divsChild>
                        <w:div w:id="91095184">
                          <w:marLeft w:val="0"/>
                          <w:marRight w:val="0"/>
                          <w:marTop w:val="0"/>
                          <w:marBottom w:val="0"/>
                          <w:divBdr>
                            <w:top w:val="none" w:sz="0" w:space="0" w:color="auto"/>
                            <w:left w:val="none" w:sz="0" w:space="0" w:color="auto"/>
                            <w:bottom w:val="none" w:sz="0" w:space="0" w:color="auto"/>
                            <w:right w:val="none" w:sz="0" w:space="0" w:color="auto"/>
                          </w:divBdr>
                        </w:div>
                      </w:divsChild>
                    </w:div>
                    <w:div w:id="18738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895">
              <w:marLeft w:val="0"/>
              <w:marRight w:val="0"/>
              <w:marTop w:val="0"/>
              <w:marBottom w:val="0"/>
              <w:divBdr>
                <w:top w:val="none" w:sz="0" w:space="0" w:color="auto"/>
                <w:left w:val="none" w:sz="0" w:space="0" w:color="auto"/>
                <w:bottom w:val="none" w:sz="0" w:space="0" w:color="auto"/>
                <w:right w:val="none" w:sz="0" w:space="0" w:color="auto"/>
              </w:divBdr>
              <w:divsChild>
                <w:div w:id="446236783">
                  <w:marLeft w:val="0"/>
                  <w:marRight w:val="0"/>
                  <w:marTop w:val="0"/>
                  <w:marBottom w:val="0"/>
                  <w:divBdr>
                    <w:top w:val="none" w:sz="0" w:space="0" w:color="auto"/>
                    <w:left w:val="none" w:sz="0" w:space="0" w:color="auto"/>
                    <w:bottom w:val="none" w:sz="0" w:space="0" w:color="auto"/>
                    <w:right w:val="none" w:sz="0" w:space="0" w:color="auto"/>
                  </w:divBdr>
                  <w:divsChild>
                    <w:div w:id="741367085">
                      <w:marLeft w:val="0"/>
                      <w:marRight w:val="0"/>
                      <w:marTop w:val="0"/>
                      <w:marBottom w:val="0"/>
                      <w:divBdr>
                        <w:top w:val="none" w:sz="0" w:space="0" w:color="auto"/>
                        <w:left w:val="none" w:sz="0" w:space="0" w:color="auto"/>
                        <w:bottom w:val="none" w:sz="0" w:space="0" w:color="auto"/>
                        <w:right w:val="none" w:sz="0" w:space="0" w:color="auto"/>
                      </w:divBdr>
                    </w:div>
                    <w:div w:id="1274510544">
                      <w:marLeft w:val="0"/>
                      <w:marRight w:val="0"/>
                      <w:marTop w:val="0"/>
                      <w:marBottom w:val="0"/>
                      <w:divBdr>
                        <w:top w:val="none" w:sz="0" w:space="0" w:color="auto"/>
                        <w:left w:val="none" w:sz="0" w:space="0" w:color="auto"/>
                        <w:bottom w:val="none" w:sz="0" w:space="0" w:color="auto"/>
                        <w:right w:val="none" w:sz="0" w:space="0" w:color="auto"/>
                      </w:divBdr>
                      <w:divsChild>
                        <w:div w:id="974217618">
                          <w:marLeft w:val="0"/>
                          <w:marRight w:val="0"/>
                          <w:marTop w:val="0"/>
                          <w:marBottom w:val="0"/>
                          <w:divBdr>
                            <w:top w:val="none" w:sz="0" w:space="0" w:color="auto"/>
                            <w:left w:val="none" w:sz="0" w:space="0" w:color="auto"/>
                            <w:bottom w:val="none" w:sz="0" w:space="0" w:color="auto"/>
                            <w:right w:val="none" w:sz="0" w:space="0" w:color="auto"/>
                          </w:divBdr>
                        </w:div>
                      </w:divsChild>
                    </w:div>
                    <w:div w:id="16803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9800">
              <w:marLeft w:val="0"/>
              <w:marRight w:val="0"/>
              <w:marTop w:val="0"/>
              <w:marBottom w:val="0"/>
              <w:divBdr>
                <w:top w:val="none" w:sz="0" w:space="0" w:color="auto"/>
                <w:left w:val="none" w:sz="0" w:space="0" w:color="auto"/>
                <w:bottom w:val="none" w:sz="0" w:space="0" w:color="auto"/>
                <w:right w:val="none" w:sz="0" w:space="0" w:color="auto"/>
              </w:divBdr>
              <w:divsChild>
                <w:div w:id="65151020">
                  <w:marLeft w:val="0"/>
                  <w:marRight w:val="0"/>
                  <w:marTop w:val="0"/>
                  <w:marBottom w:val="0"/>
                  <w:divBdr>
                    <w:top w:val="none" w:sz="0" w:space="0" w:color="auto"/>
                    <w:left w:val="none" w:sz="0" w:space="0" w:color="auto"/>
                    <w:bottom w:val="none" w:sz="0" w:space="0" w:color="auto"/>
                    <w:right w:val="none" w:sz="0" w:space="0" w:color="auto"/>
                  </w:divBdr>
                  <w:divsChild>
                    <w:div w:id="1546791790">
                      <w:marLeft w:val="0"/>
                      <w:marRight w:val="0"/>
                      <w:marTop w:val="0"/>
                      <w:marBottom w:val="0"/>
                      <w:divBdr>
                        <w:top w:val="none" w:sz="0" w:space="0" w:color="auto"/>
                        <w:left w:val="none" w:sz="0" w:space="0" w:color="auto"/>
                        <w:bottom w:val="none" w:sz="0" w:space="0" w:color="auto"/>
                        <w:right w:val="none" w:sz="0" w:space="0" w:color="auto"/>
                      </w:divBdr>
                    </w:div>
                    <w:div w:id="1031880643">
                      <w:marLeft w:val="0"/>
                      <w:marRight w:val="0"/>
                      <w:marTop w:val="0"/>
                      <w:marBottom w:val="0"/>
                      <w:divBdr>
                        <w:top w:val="none" w:sz="0" w:space="0" w:color="auto"/>
                        <w:left w:val="none" w:sz="0" w:space="0" w:color="auto"/>
                        <w:bottom w:val="none" w:sz="0" w:space="0" w:color="auto"/>
                        <w:right w:val="none" w:sz="0" w:space="0" w:color="auto"/>
                      </w:divBdr>
                      <w:divsChild>
                        <w:div w:id="1096094783">
                          <w:marLeft w:val="0"/>
                          <w:marRight w:val="0"/>
                          <w:marTop w:val="0"/>
                          <w:marBottom w:val="0"/>
                          <w:divBdr>
                            <w:top w:val="none" w:sz="0" w:space="0" w:color="auto"/>
                            <w:left w:val="none" w:sz="0" w:space="0" w:color="auto"/>
                            <w:bottom w:val="none" w:sz="0" w:space="0" w:color="auto"/>
                            <w:right w:val="none" w:sz="0" w:space="0" w:color="auto"/>
                          </w:divBdr>
                        </w:div>
                      </w:divsChild>
                    </w:div>
                    <w:div w:id="8159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6459">
              <w:marLeft w:val="0"/>
              <w:marRight w:val="0"/>
              <w:marTop w:val="0"/>
              <w:marBottom w:val="0"/>
              <w:divBdr>
                <w:top w:val="none" w:sz="0" w:space="0" w:color="auto"/>
                <w:left w:val="none" w:sz="0" w:space="0" w:color="auto"/>
                <w:bottom w:val="none" w:sz="0" w:space="0" w:color="auto"/>
                <w:right w:val="none" w:sz="0" w:space="0" w:color="auto"/>
              </w:divBdr>
              <w:divsChild>
                <w:div w:id="459762052">
                  <w:marLeft w:val="0"/>
                  <w:marRight w:val="0"/>
                  <w:marTop w:val="0"/>
                  <w:marBottom w:val="0"/>
                  <w:divBdr>
                    <w:top w:val="none" w:sz="0" w:space="0" w:color="auto"/>
                    <w:left w:val="none" w:sz="0" w:space="0" w:color="auto"/>
                    <w:bottom w:val="none" w:sz="0" w:space="0" w:color="auto"/>
                    <w:right w:val="none" w:sz="0" w:space="0" w:color="auto"/>
                  </w:divBdr>
                  <w:divsChild>
                    <w:div w:id="1579828920">
                      <w:marLeft w:val="0"/>
                      <w:marRight w:val="0"/>
                      <w:marTop w:val="0"/>
                      <w:marBottom w:val="0"/>
                      <w:divBdr>
                        <w:top w:val="none" w:sz="0" w:space="0" w:color="auto"/>
                        <w:left w:val="none" w:sz="0" w:space="0" w:color="auto"/>
                        <w:bottom w:val="none" w:sz="0" w:space="0" w:color="auto"/>
                        <w:right w:val="none" w:sz="0" w:space="0" w:color="auto"/>
                      </w:divBdr>
                    </w:div>
                    <w:div w:id="2038314145">
                      <w:marLeft w:val="0"/>
                      <w:marRight w:val="0"/>
                      <w:marTop w:val="0"/>
                      <w:marBottom w:val="0"/>
                      <w:divBdr>
                        <w:top w:val="none" w:sz="0" w:space="0" w:color="auto"/>
                        <w:left w:val="none" w:sz="0" w:space="0" w:color="auto"/>
                        <w:bottom w:val="none" w:sz="0" w:space="0" w:color="auto"/>
                        <w:right w:val="none" w:sz="0" w:space="0" w:color="auto"/>
                      </w:divBdr>
                      <w:divsChild>
                        <w:div w:id="238255539">
                          <w:marLeft w:val="0"/>
                          <w:marRight w:val="0"/>
                          <w:marTop w:val="0"/>
                          <w:marBottom w:val="0"/>
                          <w:divBdr>
                            <w:top w:val="none" w:sz="0" w:space="0" w:color="auto"/>
                            <w:left w:val="none" w:sz="0" w:space="0" w:color="auto"/>
                            <w:bottom w:val="none" w:sz="0" w:space="0" w:color="auto"/>
                            <w:right w:val="none" w:sz="0" w:space="0" w:color="auto"/>
                          </w:divBdr>
                        </w:div>
                      </w:divsChild>
                    </w:div>
                    <w:div w:id="5863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4030">
      <w:bodyDiv w:val="1"/>
      <w:marLeft w:val="0"/>
      <w:marRight w:val="0"/>
      <w:marTop w:val="0"/>
      <w:marBottom w:val="0"/>
      <w:divBdr>
        <w:top w:val="none" w:sz="0" w:space="0" w:color="auto"/>
        <w:left w:val="none" w:sz="0" w:space="0" w:color="auto"/>
        <w:bottom w:val="none" w:sz="0" w:space="0" w:color="auto"/>
        <w:right w:val="none" w:sz="0" w:space="0" w:color="auto"/>
      </w:divBdr>
      <w:divsChild>
        <w:div w:id="1542550670">
          <w:marLeft w:val="0"/>
          <w:marRight w:val="0"/>
          <w:marTop w:val="0"/>
          <w:marBottom w:val="0"/>
          <w:divBdr>
            <w:top w:val="none" w:sz="0" w:space="0" w:color="auto"/>
            <w:left w:val="none" w:sz="0" w:space="0" w:color="auto"/>
            <w:bottom w:val="none" w:sz="0" w:space="0" w:color="auto"/>
            <w:right w:val="none" w:sz="0" w:space="0" w:color="auto"/>
          </w:divBdr>
        </w:div>
      </w:divsChild>
    </w:div>
    <w:div w:id="204222221">
      <w:bodyDiv w:val="1"/>
      <w:marLeft w:val="0"/>
      <w:marRight w:val="0"/>
      <w:marTop w:val="0"/>
      <w:marBottom w:val="0"/>
      <w:divBdr>
        <w:top w:val="none" w:sz="0" w:space="0" w:color="auto"/>
        <w:left w:val="none" w:sz="0" w:space="0" w:color="auto"/>
        <w:bottom w:val="none" w:sz="0" w:space="0" w:color="auto"/>
        <w:right w:val="none" w:sz="0" w:space="0" w:color="auto"/>
      </w:divBdr>
      <w:divsChild>
        <w:div w:id="1957833988">
          <w:marLeft w:val="0"/>
          <w:marRight w:val="0"/>
          <w:marTop w:val="0"/>
          <w:marBottom w:val="0"/>
          <w:divBdr>
            <w:top w:val="none" w:sz="0" w:space="0" w:color="auto"/>
            <w:left w:val="none" w:sz="0" w:space="0" w:color="auto"/>
            <w:bottom w:val="none" w:sz="0" w:space="0" w:color="auto"/>
            <w:right w:val="none" w:sz="0" w:space="0" w:color="auto"/>
          </w:divBdr>
        </w:div>
      </w:divsChild>
    </w:div>
    <w:div w:id="224027182">
      <w:bodyDiv w:val="1"/>
      <w:marLeft w:val="0"/>
      <w:marRight w:val="0"/>
      <w:marTop w:val="0"/>
      <w:marBottom w:val="0"/>
      <w:divBdr>
        <w:top w:val="none" w:sz="0" w:space="0" w:color="auto"/>
        <w:left w:val="none" w:sz="0" w:space="0" w:color="auto"/>
        <w:bottom w:val="none" w:sz="0" w:space="0" w:color="auto"/>
        <w:right w:val="none" w:sz="0" w:space="0" w:color="auto"/>
      </w:divBdr>
      <w:divsChild>
        <w:div w:id="1902134023">
          <w:marLeft w:val="0"/>
          <w:marRight w:val="0"/>
          <w:marTop w:val="0"/>
          <w:marBottom w:val="0"/>
          <w:divBdr>
            <w:top w:val="none" w:sz="0" w:space="0" w:color="auto"/>
            <w:left w:val="none" w:sz="0" w:space="0" w:color="auto"/>
            <w:bottom w:val="none" w:sz="0" w:space="0" w:color="auto"/>
            <w:right w:val="none" w:sz="0" w:space="0" w:color="auto"/>
          </w:divBdr>
          <w:divsChild>
            <w:div w:id="683677995">
              <w:marLeft w:val="0"/>
              <w:marRight w:val="0"/>
              <w:marTop w:val="0"/>
              <w:marBottom w:val="0"/>
              <w:divBdr>
                <w:top w:val="none" w:sz="0" w:space="0" w:color="auto"/>
                <w:left w:val="none" w:sz="0" w:space="0" w:color="auto"/>
                <w:bottom w:val="none" w:sz="0" w:space="0" w:color="auto"/>
                <w:right w:val="none" w:sz="0" w:space="0" w:color="auto"/>
              </w:divBdr>
              <w:divsChild>
                <w:div w:id="1297375386">
                  <w:marLeft w:val="0"/>
                  <w:marRight w:val="0"/>
                  <w:marTop w:val="0"/>
                  <w:marBottom w:val="0"/>
                  <w:divBdr>
                    <w:top w:val="none" w:sz="0" w:space="0" w:color="auto"/>
                    <w:left w:val="none" w:sz="0" w:space="0" w:color="auto"/>
                    <w:bottom w:val="none" w:sz="0" w:space="0" w:color="auto"/>
                    <w:right w:val="none" w:sz="0" w:space="0" w:color="auto"/>
                  </w:divBdr>
                  <w:divsChild>
                    <w:div w:id="1456561818">
                      <w:marLeft w:val="0"/>
                      <w:marRight w:val="0"/>
                      <w:marTop w:val="0"/>
                      <w:marBottom w:val="0"/>
                      <w:divBdr>
                        <w:top w:val="none" w:sz="0" w:space="0" w:color="auto"/>
                        <w:left w:val="none" w:sz="0" w:space="0" w:color="auto"/>
                        <w:bottom w:val="none" w:sz="0" w:space="0" w:color="auto"/>
                        <w:right w:val="none" w:sz="0" w:space="0" w:color="auto"/>
                      </w:divBdr>
                    </w:div>
                    <w:div w:id="565651127">
                      <w:marLeft w:val="0"/>
                      <w:marRight w:val="0"/>
                      <w:marTop w:val="0"/>
                      <w:marBottom w:val="0"/>
                      <w:divBdr>
                        <w:top w:val="none" w:sz="0" w:space="0" w:color="auto"/>
                        <w:left w:val="none" w:sz="0" w:space="0" w:color="auto"/>
                        <w:bottom w:val="none" w:sz="0" w:space="0" w:color="auto"/>
                        <w:right w:val="none" w:sz="0" w:space="0" w:color="auto"/>
                      </w:divBdr>
                      <w:divsChild>
                        <w:div w:id="1291933176">
                          <w:marLeft w:val="0"/>
                          <w:marRight w:val="0"/>
                          <w:marTop w:val="0"/>
                          <w:marBottom w:val="0"/>
                          <w:divBdr>
                            <w:top w:val="none" w:sz="0" w:space="0" w:color="auto"/>
                            <w:left w:val="none" w:sz="0" w:space="0" w:color="auto"/>
                            <w:bottom w:val="none" w:sz="0" w:space="0" w:color="auto"/>
                            <w:right w:val="none" w:sz="0" w:space="0" w:color="auto"/>
                          </w:divBdr>
                        </w:div>
                      </w:divsChild>
                    </w:div>
                    <w:div w:id="1582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193">
              <w:marLeft w:val="0"/>
              <w:marRight w:val="0"/>
              <w:marTop w:val="0"/>
              <w:marBottom w:val="0"/>
              <w:divBdr>
                <w:top w:val="none" w:sz="0" w:space="0" w:color="auto"/>
                <w:left w:val="none" w:sz="0" w:space="0" w:color="auto"/>
                <w:bottom w:val="none" w:sz="0" w:space="0" w:color="auto"/>
                <w:right w:val="none" w:sz="0" w:space="0" w:color="auto"/>
              </w:divBdr>
              <w:divsChild>
                <w:div w:id="1601839333">
                  <w:marLeft w:val="0"/>
                  <w:marRight w:val="0"/>
                  <w:marTop w:val="0"/>
                  <w:marBottom w:val="0"/>
                  <w:divBdr>
                    <w:top w:val="none" w:sz="0" w:space="0" w:color="auto"/>
                    <w:left w:val="none" w:sz="0" w:space="0" w:color="auto"/>
                    <w:bottom w:val="none" w:sz="0" w:space="0" w:color="auto"/>
                    <w:right w:val="none" w:sz="0" w:space="0" w:color="auto"/>
                  </w:divBdr>
                  <w:divsChild>
                    <w:div w:id="612976759">
                      <w:marLeft w:val="0"/>
                      <w:marRight w:val="0"/>
                      <w:marTop w:val="0"/>
                      <w:marBottom w:val="0"/>
                      <w:divBdr>
                        <w:top w:val="none" w:sz="0" w:space="0" w:color="auto"/>
                        <w:left w:val="none" w:sz="0" w:space="0" w:color="auto"/>
                        <w:bottom w:val="none" w:sz="0" w:space="0" w:color="auto"/>
                        <w:right w:val="none" w:sz="0" w:space="0" w:color="auto"/>
                      </w:divBdr>
                    </w:div>
                    <w:div w:id="1713648307">
                      <w:marLeft w:val="0"/>
                      <w:marRight w:val="0"/>
                      <w:marTop w:val="0"/>
                      <w:marBottom w:val="0"/>
                      <w:divBdr>
                        <w:top w:val="none" w:sz="0" w:space="0" w:color="auto"/>
                        <w:left w:val="none" w:sz="0" w:space="0" w:color="auto"/>
                        <w:bottom w:val="none" w:sz="0" w:space="0" w:color="auto"/>
                        <w:right w:val="none" w:sz="0" w:space="0" w:color="auto"/>
                      </w:divBdr>
                      <w:divsChild>
                        <w:div w:id="754546012">
                          <w:marLeft w:val="0"/>
                          <w:marRight w:val="0"/>
                          <w:marTop w:val="0"/>
                          <w:marBottom w:val="0"/>
                          <w:divBdr>
                            <w:top w:val="none" w:sz="0" w:space="0" w:color="auto"/>
                            <w:left w:val="none" w:sz="0" w:space="0" w:color="auto"/>
                            <w:bottom w:val="none" w:sz="0" w:space="0" w:color="auto"/>
                            <w:right w:val="none" w:sz="0" w:space="0" w:color="auto"/>
                          </w:divBdr>
                        </w:div>
                      </w:divsChild>
                    </w:div>
                    <w:div w:id="530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591">
              <w:marLeft w:val="0"/>
              <w:marRight w:val="0"/>
              <w:marTop w:val="0"/>
              <w:marBottom w:val="0"/>
              <w:divBdr>
                <w:top w:val="none" w:sz="0" w:space="0" w:color="auto"/>
                <w:left w:val="none" w:sz="0" w:space="0" w:color="auto"/>
                <w:bottom w:val="none" w:sz="0" w:space="0" w:color="auto"/>
                <w:right w:val="none" w:sz="0" w:space="0" w:color="auto"/>
              </w:divBdr>
              <w:divsChild>
                <w:div w:id="1760520059">
                  <w:marLeft w:val="0"/>
                  <w:marRight w:val="0"/>
                  <w:marTop w:val="0"/>
                  <w:marBottom w:val="0"/>
                  <w:divBdr>
                    <w:top w:val="none" w:sz="0" w:space="0" w:color="auto"/>
                    <w:left w:val="none" w:sz="0" w:space="0" w:color="auto"/>
                    <w:bottom w:val="none" w:sz="0" w:space="0" w:color="auto"/>
                    <w:right w:val="none" w:sz="0" w:space="0" w:color="auto"/>
                  </w:divBdr>
                  <w:divsChild>
                    <w:div w:id="1940946297">
                      <w:marLeft w:val="0"/>
                      <w:marRight w:val="0"/>
                      <w:marTop w:val="0"/>
                      <w:marBottom w:val="0"/>
                      <w:divBdr>
                        <w:top w:val="none" w:sz="0" w:space="0" w:color="auto"/>
                        <w:left w:val="none" w:sz="0" w:space="0" w:color="auto"/>
                        <w:bottom w:val="none" w:sz="0" w:space="0" w:color="auto"/>
                        <w:right w:val="none" w:sz="0" w:space="0" w:color="auto"/>
                      </w:divBdr>
                    </w:div>
                    <w:div w:id="1004354310">
                      <w:marLeft w:val="0"/>
                      <w:marRight w:val="0"/>
                      <w:marTop w:val="0"/>
                      <w:marBottom w:val="0"/>
                      <w:divBdr>
                        <w:top w:val="none" w:sz="0" w:space="0" w:color="auto"/>
                        <w:left w:val="none" w:sz="0" w:space="0" w:color="auto"/>
                        <w:bottom w:val="none" w:sz="0" w:space="0" w:color="auto"/>
                        <w:right w:val="none" w:sz="0" w:space="0" w:color="auto"/>
                      </w:divBdr>
                      <w:divsChild>
                        <w:div w:id="1075739341">
                          <w:marLeft w:val="0"/>
                          <w:marRight w:val="0"/>
                          <w:marTop w:val="0"/>
                          <w:marBottom w:val="0"/>
                          <w:divBdr>
                            <w:top w:val="none" w:sz="0" w:space="0" w:color="auto"/>
                            <w:left w:val="none" w:sz="0" w:space="0" w:color="auto"/>
                            <w:bottom w:val="none" w:sz="0" w:space="0" w:color="auto"/>
                            <w:right w:val="none" w:sz="0" w:space="0" w:color="auto"/>
                          </w:divBdr>
                        </w:div>
                      </w:divsChild>
                    </w:div>
                    <w:div w:id="1838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677">
              <w:marLeft w:val="0"/>
              <w:marRight w:val="0"/>
              <w:marTop w:val="0"/>
              <w:marBottom w:val="0"/>
              <w:divBdr>
                <w:top w:val="none" w:sz="0" w:space="0" w:color="auto"/>
                <w:left w:val="none" w:sz="0" w:space="0" w:color="auto"/>
                <w:bottom w:val="none" w:sz="0" w:space="0" w:color="auto"/>
                <w:right w:val="none" w:sz="0" w:space="0" w:color="auto"/>
              </w:divBdr>
              <w:divsChild>
                <w:div w:id="938559029">
                  <w:marLeft w:val="0"/>
                  <w:marRight w:val="0"/>
                  <w:marTop w:val="0"/>
                  <w:marBottom w:val="0"/>
                  <w:divBdr>
                    <w:top w:val="none" w:sz="0" w:space="0" w:color="auto"/>
                    <w:left w:val="none" w:sz="0" w:space="0" w:color="auto"/>
                    <w:bottom w:val="none" w:sz="0" w:space="0" w:color="auto"/>
                    <w:right w:val="none" w:sz="0" w:space="0" w:color="auto"/>
                  </w:divBdr>
                  <w:divsChild>
                    <w:div w:id="1018040979">
                      <w:marLeft w:val="0"/>
                      <w:marRight w:val="0"/>
                      <w:marTop w:val="0"/>
                      <w:marBottom w:val="0"/>
                      <w:divBdr>
                        <w:top w:val="none" w:sz="0" w:space="0" w:color="auto"/>
                        <w:left w:val="none" w:sz="0" w:space="0" w:color="auto"/>
                        <w:bottom w:val="none" w:sz="0" w:space="0" w:color="auto"/>
                        <w:right w:val="none" w:sz="0" w:space="0" w:color="auto"/>
                      </w:divBdr>
                    </w:div>
                    <w:div w:id="2003655161">
                      <w:marLeft w:val="0"/>
                      <w:marRight w:val="0"/>
                      <w:marTop w:val="0"/>
                      <w:marBottom w:val="0"/>
                      <w:divBdr>
                        <w:top w:val="none" w:sz="0" w:space="0" w:color="auto"/>
                        <w:left w:val="none" w:sz="0" w:space="0" w:color="auto"/>
                        <w:bottom w:val="none" w:sz="0" w:space="0" w:color="auto"/>
                        <w:right w:val="none" w:sz="0" w:space="0" w:color="auto"/>
                      </w:divBdr>
                      <w:divsChild>
                        <w:div w:id="572278822">
                          <w:marLeft w:val="0"/>
                          <w:marRight w:val="0"/>
                          <w:marTop w:val="0"/>
                          <w:marBottom w:val="0"/>
                          <w:divBdr>
                            <w:top w:val="none" w:sz="0" w:space="0" w:color="auto"/>
                            <w:left w:val="none" w:sz="0" w:space="0" w:color="auto"/>
                            <w:bottom w:val="none" w:sz="0" w:space="0" w:color="auto"/>
                            <w:right w:val="none" w:sz="0" w:space="0" w:color="auto"/>
                          </w:divBdr>
                        </w:div>
                      </w:divsChild>
                    </w:div>
                    <w:div w:id="11297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8517">
              <w:marLeft w:val="0"/>
              <w:marRight w:val="0"/>
              <w:marTop w:val="0"/>
              <w:marBottom w:val="0"/>
              <w:divBdr>
                <w:top w:val="none" w:sz="0" w:space="0" w:color="auto"/>
                <w:left w:val="none" w:sz="0" w:space="0" w:color="auto"/>
                <w:bottom w:val="none" w:sz="0" w:space="0" w:color="auto"/>
                <w:right w:val="none" w:sz="0" w:space="0" w:color="auto"/>
              </w:divBdr>
              <w:divsChild>
                <w:div w:id="1336809808">
                  <w:marLeft w:val="0"/>
                  <w:marRight w:val="0"/>
                  <w:marTop w:val="0"/>
                  <w:marBottom w:val="0"/>
                  <w:divBdr>
                    <w:top w:val="none" w:sz="0" w:space="0" w:color="auto"/>
                    <w:left w:val="none" w:sz="0" w:space="0" w:color="auto"/>
                    <w:bottom w:val="none" w:sz="0" w:space="0" w:color="auto"/>
                    <w:right w:val="none" w:sz="0" w:space="0" w:color="auto"/>
                  </w:divBdr>
                  <w:divsChild>
                    <w:div w:id="932512825">
                      <w:marLeft w:val="0"/>
                      <w:marRight w:val="0"/>
                      <w:marTop w:val="0"/>
                      <w:marBottom w:val="0"/>
                      <w:divBdr>
                        <w:top w:val="none" w:sz="0" w:space="0" w:color="auto"/>
                        <w:left w:val="none" w:sz="0" w:space="0" w:color="auto"/>
                        <w:bottom w:val="none" w:sz="0" w:space="0" w:color="auto"/>
                        <w:right w:val="none" w:sz="0" w:space="0" w:color="auto"/>
                      </w:divBdr>
                    </w:div>
                    <w:div w:id="1890989955">
                      <w:marLeft w:val="0"/>
                      <w:marRight w:val="0"/>
                      <w:marTop w:val="0"/>
                      <w:marBottom w:val="0"/>
                      <w:divBdr>
                        <w:top w:val="none" w:sz="0" w:space="0" w:color="auto"/>
                        <w:left w:val="none" w:sz="0" w:space="0" w:color="auto"/>
                        <w:bottom w:val="none" w:sz="0" w:space="0" w:color="auto"/>
                        <w:right w:val="none" w:sz="0" w:space="0" w:color="auto"/>
                      </w:divBdr>
                      <w:divsChild>
                        <w:div w:id="14120347">
                          <w:marLeft w:val="0"/>
                          <w:marRight w:val="0"/>
                          <w:marTop w:val="0"/>
                          <w:marBottom w:val="0"/>
                          <w:divBdr>
                            <w:top w:val="none" w:sz="0" w:space="0" w:color="auto"/>
                            <w:left w:val="none" w:sz="0" w:space="0" w:color="auto"/>
                            <w:bottom w:val="none" w:sz="0" w:space="0" w:color="auto"/>
                            <w:right w:val="none" w:sz="0" w:space="0" w:color="auto"/>
                          </w:divBdr>
                        </w:div>
                      </w:divsChild>
                    </w:div>
                    <w:div w:id="6881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1612">
              <w:marLeft w:val="0"/>
              <w:marRight w:val="0"/>
              <w:marTop w:val="0"/>
              <w:marBottom w:val="0"/>
              <w:divBdr>
                <w:top w:val="none" w:sz="0" w:space="0" w:color="auto"/>
                <w:left w:val="none" w:sz="0" w:space="0" w:color="auto"/>
                <w:bottom w:val="none" w:sz="0" w:space="0" w:color="auto"/>
                <w:right w:val="none" w:sz="0" w:space="0" w:color="auto"/>
              </w:divBdr>
              <w:divsChild>
                <w:div w:id="1611232842">
                  <w:marLeft w:val="0"/>
                  <w:marRight w:val="0"/>
                  <w:marTop w:val="0"/>
                  <w:marBottom w:val="0"/>
                  <w:divBdr>
                    <w:top w:val="none" w:sz="0" w:space="0" w:color="auto"/>
                    <w:left w:val="none" w:sz="0" w:space="0" w:color="auto"/>
                    <w:bottom w:val="none" w:sz="0" w:space="0" w:color="auto"/>
                    <w:right w:val="none" w:sz="0" w:space="0" w:color="auto"/>
                  </w:divBdr>
                  <w:divsChild>
                    <w:div w:id="388846938">
                      <w:marLeft w:val="0"/>
                      <w:marRight w:val="0"/>
                      <w:marTop w:val="0"/>
                      <w:marBottom w:val="0"/>
                      <w:divBdr>
                        <w:top w:val="none" w:sz="0" w:space="0" w:color="auto"/>
                        <w:left w:val="none" w:sz="0" w:space="0" w:color="auto"/>
                        <w:bottom w:val="none" w:sz="0" w:space="0" w:color="auto"/>
                        <w:right w:val="none" w:sz="0" w:space="0" w:color="auto"/>
                      </w:divBdr>
                    </w:div>
                    <w:div w:id="888029393">
                      <w:marLeft w:val="0"/>
                      <w:marRight w:val="0"/>
                      <w:marTop w:val="0"/>
                      <w:marBottom w:val="0"/>
                      <w:divBdr>
                        <w:top w:val="none" w:sz="0" w:space="0" w:color="auto"/>
                        <w:left w:val="none" w:sz="0" w:space="0" w:color="auto"/>
                        <w:bottom w:val="none" w:sz="0" w:space="0" w:color="auto"/>
                        <w:right w:val="none" w:sz="0" w:space="0" w:color="auto"/>
                      </w:divBdr>
                      <w:divsChild>
                        <w:div w:id="1892185978">
                          <w:marLeft w:val="0"/>
                          <w:marRight w:val="0"/>
                          <w:marTop w:val="0"/>
                          <w:marBottom w:val="0"/>
                          <w:divBdr>
                            <w:top w:val="none" w:sz="0" w:space="0" w:color="auto"/>
                            <w:left w:val="none" w:sz="0" w:space="0" w:color="auto"/>
                            <w:bottom w:val="none" w:sz="0" w:space="0" w:color="auto"/>
                            <w:right w:val="none" w:sz="0" w:space="0" w:color="auto"/>
                          </w:divBdr>
                        </w:div>
                      </w:divsChild>
                    </w:div>
                    <w:div w:id="1038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5883">
              <w:marLeft w:val="0"/>
              <w:marRight w:val="0"/>
              <w:marTop w:val="0"/>
              <w:marBottom w:val="0"/>
              <w:divBdr>
                <w:top w:val="none" w:sz="0" w:space="0" w:color="auto"/>
                <w:left w:val="none" w:sz="0" w:space="0" w:color="auto"/>
                <w:bottom w:val="none" w:sz="0" w:space="0" w:color="auto"/>
                <w:right w:val="none" w:sz="0" w:space="0" w:color="auto"/>
              </w:divBdr>
              <w:divsChild>
                <w:div w:id="683213816">
                  <w:marLeft w:val="0"/>
                  <w:marRight w:val="0"/>
                  <w:marTop w:val="0"/>
                  <w:marBottom w:val="0"/>
                  <w:divBdr>
                    <w:top w:val="none" w:sz="0" w:space="0" w:color="auto"/>
                    <w:left w:val="none" w:sz="0" w:space="0" w:color="auto"/>
                    <w:bottom w:val="none" w:sz="0" w:space="0" w:color="auto"/>
                    <w:right w:val="none" w:sz="0" w:space="0" w:color="auto"/>
                  </w:divBdr>
                  <w:divsChild>
                    <w:div w:id="1057164508">
                      <w:marLeft w:val="0"/>
                      <w:marRight w:val="0"/>
                      <w:marTop w:val="0"/>
                      <w:marBottom w:val="0"/>
                      <w:divBdr>
                        <w:top w:val="none" w:sz="0" w:space="0" w:color="auto"/>
                        <w:left w:val="none" w:sz="0" w:space="0" w:color="auto"/>
                        <w:bottom w:val="none" w:sz="0" w:space="0" w:color="auto"/>
                        <w:right w:val="none" w:sz="0" w:space="0" w:color="auto"/>
                      </w:divBdr>
                    </w:div>
                    <w:div w:id="537163513">
                      <w:marLeft w:val="0"/>
                      <w:marRight w:val="0"/>
                      <w:marTop w:val="0"/>
                      <w:marBottom w:val="0"/>
                      <w:divBdr>
                        <w:top w:val="none" w:sz="0" w:space="0" w:color="auto"/>
                        <w:left w:val="none" w:sz="0" w:space="0" w:color="auto"/>
                        <w:bottom w:val="none" w:sz="0" w:space="0" w:color="auto"/>
                        <w:right w:val="none" w:sz="0" w:space="0" w:color="auto"/>
                      </w:divBdr>
                      <w:divsChild>
                        <w:div w:id="1658415529">
                          <w:marLeft w:val="0"/>
                          <w:marRight w:val="0"/>
                          <w:marTop w:val="0"/>
                          <w:marBottom w:val="0"/>
                          <w:divBdr>
                            <w:top w:val="none" w:sz="0" w:space="0" w:color="auto"/>
                            <w:left w:val="none" w:sz="0" w:space="0" w:color="auto"/>
                            <w:bottom w:val="none" w:sz="0" w:space="0" w:color="auto"/>
                            <w:right w:val="none" w:sz="0" w:space="0" w:color="auto"/>
                          </w:divBdr>
                        </w:div>
                      </w:divsChild>
                    </w:div>
                    <w:div w:id="1190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6502">
              <w:marLeft w:val="0"/>
              <w:marRight w:val="0"/>
              <w:marTop w:val="0"/>
              <w:marBottom w:val="0"/>
              <w:divBdr>
                <w:top w:val="none" w:sz="0" w:space="0" w:color="auto"/>
                <w:left w:val="none" w:sz="0" w:space="0" w:color="auto"/>
                <w:bottom w:val="none" w:sz="0" w:space="0" w:color="auto"/>
                <w:right w:val="none" w:sz="0" w:space="0" w:color="auto"/>
              </w:divBdr>
              <w:divsChild>
                <w:div w:id="372077443">
                  <w:marLeft w:val="0"/>
                  <w:marRight w:val="0"/>
                  <w:marTop w:val="0"/>
                  <w:marBottom w:val="0"/>
                  <w:divBdr>
                    <w:top w:val="none" w:sz="0" w:space="0" w:color="auto"/>
                    <w:left w:val="none" w:sz="0" w:space="0" w:color="auto"/>
                    <w:bottom w:val="none" w:sz="0" w:space="0" w:color="auto"/>
                    <w:right w:val="none" w:sz="0" w:space="0" w:color="auto"/>
                  </w:divBdr>
                  <w:divsChild>
                    <w:div w:id="661740029">
                      <w:marLeft w:val="0"/>
                      <w:marRight w:val="0"/>
                      <w:marTop w:val="0"/>
                      <w:marBottom w:val="0"/>
                      <w:divBdr>
                        <w:top w:val="none" w:sz="0" w:space="0" w:color="auto"/>
                        <w:left w:val="none" w:sz="0" w:space="0" w:color="auto"/>
                        <w:bottom w:val="none" w:sz="0" w:space="0" w:color="auto"/>
                        <w:right w:val="none" w:sz="0" w:space="0" w:color="auto"/>
                      </w:divBdr>
                    </w:div>
                    <w:div w:id="456024772">
                      <w:marLeft w:val="0"/>
                      <w:marRight w:val="0"/>
                      <w:marTop w:val="0"/>
                      <w:marBottom w:val="0"/>
                      <w:divBdr>
                        <w:top w:val="none" w:sz="0" w:space="0" w:color="auto"/>
                        <w:left w:val="none" w:sz="0" w:space="0" w:color="auto"/>
                        <w:bottom w:val="none" w:sz="0" w:space="0" w:color="auto"/>
                        <w:right w:val="none" w:sz="0" w:space="0" w:color="auto"/>
                      </w:divBdr>
                      <w:divsChild>
                        <w:div w:id="1915312125">
                          <w:marLeft w:val="0"/>
                          <w:marRight w:val="0"/>
                          <w:marTop w:val="0"/>
                          <w:marBottom w:val="0"/>
                          <w:divBdr>
                            <w:top w:val="none" w:sz="0" w:space="0" w:color="auto"/>
                            <w:left w:val="none" w:sz="0" w:space="0" w:color="auto"/>
                            <w:bottom w:val="none" w:sz="0" w:space="0" w:color="auto"/>
                            <w:right w:val="none" w:sz="0" w:space="0" w:color="auto"/>
                          </w:divBdr>
                        </w:div>
                      </w:divsChild>
                    </w:div>
                    <w:div w:id="2311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8880</Words>
  <Characters>50617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aadeesh jain</cp:lastModifiedBy>
  <cp:revision>3</cp:revision>
  <dcterms:created xsi:type="dcterms:W3CDTF">2025-05-02T06:35:00Z</dcterms:created>
  <dcterms:modified xsi:type="dcterms:W3CDTF">2025-05-02T06:35:00Z</dcterms:modified>
  <cp:category/>
</cp:coreProperties>
</file>